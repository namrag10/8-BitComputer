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7098819"/>
        <w:docPartObj>
          <w:docPartGallery w:val="Cover Pages"/>
          <w:docPartUnique/>
        </w:docPartObj>
      </w:sdtPr>
      <w:sdtEndPr/>
      <w:sdtContent>
        <w:p w14:paraId="6279B3AD" w14:textId="77777777" w:rsidR="00E600C9" w:rsidRDefault="00E600C9" w:rsidP="00E600C9">
          <w:pPr>
            <w:jc w:val="center"/>
          </w:pPr>
          <w:r>
            <w:rPr>
              <w:noProof/>
            </w:rPr>
            <w:drawing>
              <wp:inline distT="0" distB="0" distL="0" distR="0" wp14:anchorId="65D5D905" wp14:editId="57F39385">
                <wp:extent cx="3470564" cy="49992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7">
                          <a:extLst>
                            <a:ext uri="{28A0092B-C50C-407E-A947-70E740481C1C}">
                              <a14:useLocalDpi xmlns:a14="http://schemas.microsoft.com/office/drawing/2010/main" val="0"/>
                            </a:ext>
                          </a:extLst>
                        </a:blip>
                        <a:stretch>
                          <a:fillRect/>
                        </a:stretch>
                      </pic:blipFill>
                      <pic:spPr>
                        <a:xfrm>
                          <a:off x="0" y="0"/>
                          <a:ext cx="3494419" cy="5033640"/>
                        </a:xfrm>
                        <a:prstGeom prst="rect">
                          <a:avLst/>
                        </a:prstGeom>
                      </pic:spPr>
                    </pic:pic>
                  </a:graphicData>
                </a:graphic>
              </wp:inline>
            </w:drawing>
          </w:r>
        </w:p>
        <w:p w14:paraId="71EEE92F" w14:textId="77777777" w:rsidR="00E600C9" w:rsidRDefault="00E600C9" w:rsidP="00E600C9">
          <w:r>
            <w:rPr>
              <w:noProof/>
            </w:rPr>
            <mc:AlternateContent>
              <mc:Choice Requires="wps">
                <w:drawing>
                  <wp:anchor distT="45720" distB="45720" distL="114300" distR="114300" simplePos="0" relativeHeight="251663360" behindDoc="0" locked="0" layoutInCell="1" allowOverlap="1" wp14:anchorId="366F3513" wp14:editId="6353F8FC">
                    <wp:simplePos x="0" y="0"/>
                    <wp:positionH relativeFrom="margin">
                      <wp:align>right</wp:align>
                    </wp:positionH>
                    <wp:positionV relativeFrom="paragraph">
                      <wp:posOffset>232410</wp:posOffset>
                    </wp:positionV>
                    <wp:extent cx="5941060" cy="140462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3C0BF32D" w14:textId="120B6369" w:rsidR="00DA7DF6" w:rsidRPr="008F1194" w:rsidRDefault="00E613A3" w:rsidP="00E600C9">
                                <w:pPr>
                                  <w:jc w:val="center"/>
                                  <w:rPr>
                                    <w:b/>
                                    <w:color w:val="D83B01"/>
                                    <w:sz w:val="160"/>
                                  </w:rPr>
                                </w:pPr>
                                <w:r>
                                  <w:rPr>
                                    <w:b/>
                                    <w:color w:val="D83B01"/>
                                    <w:sz w:val="56"/>
                                  </w:rPr>
                                  <w:t>8-Bit Computer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6F3513" id="_x0000_t202" coordsize="21600,21600" o:spt="202" path="m,l,21600r21600,l21600,xe">
                    <v:stroke joinstyle="miter"/>
                    <v:path gradientshapeok="t" o:connecttype="rect"/>
                  </v:shapetype>
                  <v:shape id="Text Box 2" o:spid="_x0000_s1026" type="#_x0000_t202" style="position:absolute;margin-left:416.6pt;margin-top:18.3pt;width:467.8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" filled="f" stroked="f">
                    <v:textbox style="mso-fit-shape-to-text:t">
                      <w:txbxContent>
                        <w:p w14:paraId="3C0BF32D" w14:textId="120B6369" w:rsidR="00DA7DF6" w:rsidRPr="008F1194" w:rsidRDefault="00E613A3" w:rsidP="00E600C9">
                          <w:pPr>
                            <w:jc w:val="center"/>
                            <w:rPr>
                              <w:b/>
                              <w:color w:val="D83B01"/>
                              <w:sz w:val="160"/>
                            </w:rPr>
                          </w:pPr>
                          <w:r>
                            <w:rPr>
                              <w:b/>
                              <w:color w:val="D83B01"/>
                              <w:sz w:val="56"/>
                            </w:rPr>
                            <w:t>8-Bit Computer</w:t>
                          </w:r>
                        </w:p>
                      </w:txbxContent>
                    </v:textbox>
                    <w10:wrap type="square" anchorx="margin"/>
                  </v:shape>
                </w:pict>
              </mc:Fallback>
            </mc:AlternateContent>
          </w:r>
        </w:p>
        <w:p w14:paraId="75749B25" w14:textId="77777777" w:rsidR="00E600C9" w:rsidRDefault="00E600C9" w:rsidP="00E600C9"/>
        <w:p w14:paraId="1570CA03" w14:textId="77777777" w:rsidR="00E600C9" w:rsidRDefault="00E600C9" w:rsidP="00E600C9">
          <w:r>
            <w:rPr>
              <w:noProof/>
            </w:rPr>
            <mc:AlternateContent>
              <mc:Choice Requires="wps">
                <w:drawing>
                  <wp:anchor distT="45720" distB="45720" distL="114300" distR="114300" simplePos="0" relativeHeight="251661312" behindDoc="0" locked="0" layoutInCell="1" allowOverlap="1" wp14:anchorId="2783C8A5" wp14:editId="05B52767">
                    <wp:simplePos x="0" y="0"/>
                    <wp:positionH relativeFrom="margin">
                      <wp:align>right</wp:align>
                    </wp:positionH>
                    <wp:positionV relativeFrom="paragraph">
                      <wp:posOffset>334645</wp:posOffset>
                    </wp:positionV>
                    <wp:extent cx="594106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1DCA6EC7" w14:textId="5BF89915" w:rsidR="00DA7DF6" w:rsidRPr="008F1194" w:rsidRDefault="00E613A3" w:rsidP="00E600C9">
                                <w:pPr>
                                  <w:jc w:val="center"/>
                                  <w:rPr>
                                    <w:b/>
                                    <w:color w:val="D83B01"/>
                                    <w:sz w:val="160"/>
                                  </w:rPr>
                                </w:pPr>
                                <w:r>
                                  <w:rPr>
                                    <w:b/>
                                    <w:color w:val="D83B01"/>
                                    <w:sz w:val="160"/>
                                  </w:rPr>
                                  <w:t>V1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83C8A5" id="_x0000_s1027" type="#_x0000_t202" style="position:absolute;margin-left:416.6pt;margin-top:26.35pt;width:467.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" filled="f" stroked="f">
                    <v:textbox style="mso-fit-shape-to-text:t">
                      <w:txbxContent>
                        <w:p w14:paraId="1DCA6EC7" w14:textId="5BF89915" w:rsidR="00DA7DF6" w:rsidRPr="008F1194" w:rsidRDefault="00E613A3" w:rsidP="00E600C9">
                          <w:pPr>
                            <w:jc w:val="center"/>
                            <w:rPr>
                              <w:b/>
                              <w:color w:val="D83B01"/>
                              <w:sz w:val="160"/>
                            </w:rPr>
                          </w:pPr>
                          <w:r>
                            <w:rPr>
                              <w:b/>
                              <w:color w:val="D83B01"/>
                              <w:sz w:val="160"/>
                            </w:rPr>
                            <w:t>V1</w:t>
                          </w:r>
                        </w:p>
                      </w:txbxContent>
                    </v:textbox>
                    <w10:wrap type="square" anchorx="margin"/>
                  </v:shape>
                </w:pict>
              </mc:Fallback>
            </mc:AlternateContent>
          </w:r>
        </w:p>
        <w:p w14:paraId="23029A67" w14:textId="3ECB0BBE" w:rsidR="00E600C9" w:rsidRDefault="00E613A3" w:rsidP="00E613A3">
          <w:pPr>
            <w:pStyle w:val="Heading1"/>
          </w:pPr>
          <w:r>
            <w:lastRenderedPageBreak/>
            <w:t>Main Points</w:t>
          </w:r>
        </w:p>
        <w:p w14:paraId="0E8E4D5F" w14:textId="01F29911" w:rsidR="00E613A3" w:rsidRDefault="00E613A3" w:rsidP="00E613A3"/>
        <w:p w14:paraId="52E6C91D" w14:textId="46EED442" w:rsidR="00E613A3" w:rsidRDefault="00E613A3" w:rsidP="00E613A3">
          <w:pPr>
            <w:pStyle w:val="ListParagraph"/>
            <w:numPr>
              <w:ilvl w:val="0"/>
              <w:numId w:val="23"/>
            </w:numPr>
          </w:pPr>
          <w:r>
            <w:t>No Data Bus standardization</w:t>
          </w:r>
        </w:p>
        <w:p w14:paraId="0574F2A8" w14:textId="4B297896" w:rsidR="00E613A3" w:rsidRPr="00E613A3" w:rsidRDefault="00E613A3" w:rsidP="00E613A3">
          <w:pPr>
            <w:pStyle w:val="ListParagraph"/>
            <w:numPr>
              <w:ilvl w:val="0"/>
              <w:numId w:val="23"/>
            </w:numPr>
          </w:pPr>
          <w:r>
            <w:t>All separate (development) boards</w:t>
          </w:r>
          <w:bookmarkStart w:id="0" w:name="_GoBack"/>
          <w:bookmarkEnd w:id="0"/>
        </w:p>
        <w:p w14:paraId="35EA1592" w14:textId="77777777" w:rsidR="00E600C9" w:rsidRDefault="00E600C9" w:rsidP="00E600C9"/>
        <w:p w14:paraId="704A45B2" w14:textId="465B169C" w:rsidR="00E600C9" w:rsidRDefault="00E600C9" w:rsidP="00E600C9"/>
        <w:p w14:paraId="6C60BEB0" w14:textId="66BBDCAB" w:rsidR="00E600C9" w:rsidRDefault="00533449" w:rsidP="00E600C9"/>
      </w:sdtContent>
    </w:sdt>
    <w:p w14:paraId="3F1B651F" w14:textId="77777777" w:rsidR="00E600C9" w:rsidRDefault="00E600C9" w:rsidP="00E600C9"/>
    <w:p w14:paraId="19032FF4" w14:textId="77777777" w:rsidR="00E600C9" w:rsidRDefault="00E600C9" w:rsidP="00E600C9"/>
    <w:p w14:paraId="2A536761" w14:textId="77777777" w:rsidR="00E600C9" w:rsidRDefault="00E600C9" w:rsidP="00E600C9"/>
    <w:p w14:paraId="5CB1AF81" w14:textId="77777777" w:rsidR="00E600C9" w:rsidRDefault="00E600C9" w:rsidP="00E600C9"/>
    <w:p w14:paraId="27A6DBB4" w14:textId="77777777" w:rsidR="00E600C9" w:rsidRDefault="00E600C9" w:rsidP="00E600C9"/>
    <w:p w14:paraId="47475B30" w14:textId="77777777" w:rsidR="00E600C9" w:rsidRDefault="00E600C9" w:rsidP="00E600C9"/>
    <w:p w14:paraId="17820F44" w14:textId="77777777" w:rsidR="00E600C9" w:rsidRDefault="00E600C9" w:rsidP="00E600C9"/>
    <w:p w14:paraId="73905A79" w14:textId="77777777" w:rsidR="00E600C9" w:rsidRDefault="00E600C9" w:rsidP="00E600C9"/>
    <w:p w14:paraId="03EBCBB2" w14:textId="77777777" w:rsidR="00E600C9" w:rsidRDefault="00E600C9" w:rsidP="00E600C9"/>
    <w:p w14:paraId="07F22955" w14:textId="500D7E76" w:rsidR="00E600C9" w:rsidRDefault="00E600C9" w:rsidP="00E600C9"/>
    <w:p w14:paraId="70286829" w14:textId="77777777" w:rsidR="00EA5F84" w:rsidRDefault="00EA5F84" w:rsidP="00E600C9">
      <w:pPr>
        <w:sectPr w:rsidR="00EA5F84" w:rsidSect="00623E77">
          <w:footerReference w:type="default" r:id="rId8"/>
          <w:pgSz w:w="12240" w:h="15840"/>
          <w:pgMar w:top="1440" w:right="1440" w:bottom="1440" w:left="1440" w:header="720" w:footer="144" w:gutter="0"/>
          <w:cols w:space="720"/>
          <w:docGrid w:linePitch="360"/>
        </w:sectPr>
      </w:pPr>
    </w:p>
    <w:tbl>
      <w:tblPr>
        <w:tblpPr w:leftFromText="180" w:rightFromText="180" w:vertAnchor="text" w:horzAnchor="margin" w:tblpY="89"/>
        <w:tblW w:w="13060" w:type="dxa"/>
        <w:tblLayout w:type="fixed"/>
        <w:tblCellMar>
          <w:left w:w="115" w:type="dxa"/>
          <w:right w:w="115" w:type="dxa"/>
        </w:tblCellMar>
        <w:tblLook w:val="04A0" w:firstRow="1" w:lastRow="0" w:firstColumn="1" w:lastColumn="0" w:noHBand="0" w:noVBand="1"/>
      </w:tblPr>
      <w:tblGrid>
        <w:gridCol w:w="5583"/>
        <w:gridCol w:w="1326"/>
        <w:gridCol w:w="2115"/>
        <w:gridCol w:w="2279"/>
        <w:gridCol w:w="1757"/>
      </w:tblGrid>
      <w:tr w:rsidR="00DA7DF6" w:rsidRPr="00DA7DF6" w14:paraId="417292F4" w14:textId="77777777" w:rsidTr="00DA7DF6">
        <w:trPr>
          <w:trHeight w:val="144"/>
        </w:trPr>
        <w:tc>
          <w:tcPr>
            <w:tcW w:w="13060" w:type="dxa"/>
            <w:gridSpan w:val="5"/>
            <w:tcBorders>
              <w:top w:val="single" w:sz="4" w:space="0" w:color="404040"/>
              <w:left w:val="single" w:sz="4" w:space="0" w:color="404040"/>
              <w:bottom w:val="single" w:sz="4" w:space="0" w:color="404040"/>
              <w:right w:val="single" w:sz="4" w:space="0" w:color="404040"/>
            </w:tcBorders>
            <w:shd w:val="clear" w:color="000000" w:fill="D83B01"/>
            <w:noWrap/>
            <w:vAlign w:val="center"/>
            <w:hideMark/>
          </w:tcPr>
          <w:p w14:paraId="5930D545" w14:textId="2F5A6C92" w:rsidR="00DA7DF6" w:rsidRPr="00DA7DF6" w:rsidRDefault="00533449" w:rsidP="00DA7DF6">
            <w:pPr>
              <w:spacing w:after="0" w:line="240" w:lineRule="auto"/>
              <w:rPr>
                <w:rFonts w:ascii="Calibri" w:eastAsia="Times New Roman" w:hAnsi="Calibri" w:cs="Calibri"/>
                <w:b/>
                <w:bCs/>
                <w:color w:val="F2F2F2"/>
                <w:sz w:val="20"/>
                <w:szCs w:val="20"/>
              </w:rPr>
            </w:pPr>
            <w:r>
              <w:rPr>
                <w:rFonts w:ascii="Calibri" w:eastAsia="Times New Roman" w:hAnsi="Calibri" w:cs="Calibri"/>
                <w:b/>
                <w:bCs/>
                <w:color w:val="F2F2F2"/>
                <w:sz w:val="20"/>
                <w:szCs w:val="20"/>
              </w:rPr>
              <w:lastRenderedPageBreak/>
              <w:t>Command Encoding</w:t>
            </w:r>
          </w:p>
        </w:tc>
      </w:tr>
      <w:tr w:rsidR="00DA7DF6" w:rsidRPr="00DA7DF6" w14:paraId="6FCBB7F8" w14:textId="77777777" w:rsidTr="00DA7DF6">
        <w:trPr>
          <w:trHeight w:val="144"/>
        </w:trPr>
        <w:tc>
          <w:tcPr>
            <w:tcW w:w="5583" w:type="dxa"/>
            <w:tcBorders>
              <w:top w:val="nil"/>
              <w:left w:val="single" w:sz="4" w:space="0" w:color="404040"/>
              <w:bottom w:val="single" w:sz="4" w:space="0" w:color="404040"/>
              <w:right w:val="single" w:sz="4" w:space="0" w:color="404040"/>
            </w:tcBorders>
            <w:shd w:val="clear" w:color="000000" w:fill="E6E6E6"/>
            <w:noWrap/>
            <w:vAlign w:val="center"/>
            <w:hideMark/>
          </w:tcPr>
          <w:p w14:paraId="637C8124" w14:textId="211B9A3D" w:rsidR="00DA7DF6" w:rsidRPr="00DA7DF6" w:rsidRDefault="00533449" w:rsidP="00DA7DF6">
            <w:pPr>
              <w:spacing w:after="0" w:line="240" w:lineRule="auto"/>
              <w:rPr>
                <w:rFonts w:ascii="Calibri" w:eastAsia="Times New Roman" w:hAnsi="Calibri" w:cs="Calibri"/>
                <w:b/>
                <w:bCs/>
                <w:color w:val="2F2F2F"/>
                <w:sz w:val="20"/>
                <w:szCs w:val="20"/>
              </w:rPr>
            </w:pPr>
            <w:r>
              <w:rPr>
                <w:rFonts w:ascii="Calibri" w:eastAsia="Times New Roman" w:hAnsi="Calibri" w:cs="Calibri"/>
                <w:b/>
                <w:bCs/>
                <w:color w:val="2F2F2F"/>
                <w:sz w:val="20"/>
                <w:szCs w:val="20"/>
              </w:rPr>
              <w:t>V1</w:t>
            </w:r>
          </w:p>
        </w:tc>
        <w:tc>
          <w:tcPr>
            <w:tcW w:w="7477" w:type="dxa"/>
            <w:gridSpan w:val="4"/>
            <w:tcBorders>
              <w:top w:val="single" w:sz="4" w:space="0" w:color="404040"/>
              <w:left w:val="nil"/>
              <w:bottom w:val="single" w:sz="4" w:space="0" w:color="404040"/>
              <w:right w:val="single" w:sz="4" w:space="0" w:color="404040"/>
            </w:tcBorders>
            <w:shd w:val="clear" w:color="000000" w:fill="E6E6E6"/>
            <w:noWrap/>
            <w:hideMark/>
          </w:tcPr>
          <w:p w14:paraId="3A732E80" w14:textId="2E0A3CA1" w:rsidR="00DA7DF6" w:rsidRPr="00DA7DF6" w:rsidRDefault="00533449" w:rsidP="00DA7DF6">
            <w:pPr>
              <w:spacing w:after="0" w:line="240" w:lineRule="auto"/>
              <w:jc w:val="right"/>
              <w:rPr>
                <w:rFonts w:ascii="Calibri" w:eastAsia="Times New Roman" w:hAnsi="Calibri" w:cs="Calibri"/>
                <w:b/>
                <w:bCs/>
                <w:color w:val="2F2F2F"/>
                <w:sz w:val="20"/>
                <w:szCs w:val="20"/>
              </w:rPr>
            </w:pPr>
            <w:r>
              <w:rPr>
                <w:rFonts w:ascii="Calibri" w:eastAsia="Times New Roman" w:hAnsi="Calibri" w:cs="Calibri"/>
                <w:b/>
                <w:bCs/>
                <w:color w:val="2F2F2F"/>
                <w:sz w:val="20"/>
                <w:szCs w:val="20"/>
              </w:rPr>
              <w:t>17/05/2020</w:t>
            </w:r>
          </w:p>
        </w:tc>
      </w:tr>
      <w:tr w:rsidR="00DA7DF6" w:rsidRPr="00DA7DF6" w14:paraId="20DB118E" w14:textId="77777777" w:rsidTr="00DA7DF6">
        <w:trPr>
          <w:trHeight w:val="20"/>
        </w:trPr>
        <w:tc>
          <w:tcPr>
            <w:tcW w:w="13060" w:type="dxa"/>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755D8C44" w14:textId="77777777" w:rsidR="00DA7DF6" w:rsidRPr="00DA7DF6" w:rsidRDefault="00DA7DF6" w:rsidP="00DA7DF6">
            <w:pPr>
              <w:spacing w:after="0" w:line="240" w:lineRule="auto"/>
              <w:jc w:val="center"/>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07A89763" w14:textId="77777777" w:rsidTr="00DA7DF6">
        <w:trPr>
          <w:trHeight w:val="144"/>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0F3D2A03" w14:textId="582CBB77" w:rsidR="00DA7DF6" w:rsidRPr="00DA7DF6" w:rsidRDefault="001E24CC" w:rsidP="00DA7DF6">
            <w:pPr>
              <w:spacing w:after="0" w:line="240" w:lineRule="auto"/>
              <w:rPr>
                <w:rFonts w:ascii="Calibri" w:eastAsia="Times New Roman" w:hAnsi="Calibri" w:cs="Calibri"/>
                <w:b/>
                <w:bCs/>
                <w:color w:val="2F2F2F"/>
                <w:sz w:val="20"/>
                <w:szCs w:val="20"/>
              </w:rPr>
            </w:pPr>
            <w:r>
              <w:rPr>
                <w:rFonts w:ascii="Calibri" w:eastAsia="Times New Roman" w:hAnsi="Calibri" w:cs="Calibri"/>
                <w:b/>
                <w:bCs/>
                <w:color w:val="2F2F2F"/>
                <w:sz w:val="20"/>
                <w:szCs w:val="20"/>
              </w:rPr>
              <w:t>Assembly Command</w:t>
            </w:r>
          </w:p>
        </w:tc>
        <w:tc>
          <w:tcPr>
            <w:tcW w:w="1326" w:type="dxa"/>
            <w:tcBorders>
              <w:top w:val="nil"/>
              <w:left w:val="nil"/>
              <w:bottom w:val="single" w:sz="4" w:space="0" w:color="404040"/>
              <w:right w:val="single" w:sz="4" w:space="0" w:color="404040"/>
            </w:tcBorders>
            <w:shd w:val="clear" w:color="000000" w:fill="E6E6E6"/>
            <w:noWrap/>
            <w:vAlign w:val="center"/>
            <w:hideMark/>
          </w:tcPr>
          <w:p w14:paraId="38817C1F" w14:textId="488B6551" w:rsidR="00DA7DF6" w:rsidRPr="00DA7DF6" w:rsidRDefault="001E24CC" w:rsidP="00DA7DF6">
            <w:pPr>
              <w:spacing w:after="0" w:line="240" w:lineRule="auto"/>
              <w:jc w:val="center"/>
              <w:rPr>
                <w:rFonts w:ascii="Calibri" w:eastAsia="Times New Roman" w:hAnsi="Calibri" w:cs="Calibri"/>
                <w:b/>
                <w:bCs/>
                <w:color w:val="2F2F2F"/>
                <w:sz w:val="20"/>
                <w:szCs w:val="20"/>
              </w:rPr>
            </w:pPr>
            <w:r>
              <w:rPr>
                <w:rFonts w:ascii="Calibri" w:eastAsia="Times New Roman" w:hAnsi="Calibri" w:cs="Calibri"/>
                <w:b/>
                <w:bCs/>
                <w:color w:val="2F2F2F"/>
                <w:sz w:val="20"/>
                <w:szCs w:val="20"/>
              </w:rPr>
              <w:t>Hex</w:t>
            </w:r>
          </w:p>
        </w:tc>
        <w:tc>
          <w:tcPr>
            <w:tcW w:w="2115" w:type="dxa"/>
            <w:tcBorders>
              <w:top w:val="nil"/>
              <w:left w:val="nil"/>
              <w:bottom w:val="single" w:sz="4" w:space="0" w:color="404040"/>
              <w:right w:val="single" w:sz="4" w:space="0" w:color="404040"/>
            </w:tcBorders>
            <w:shd w:val="clear" w:color="000000" w:fill="E6E6E6"/>
            <w:noWrap/>
            <w:vAlign w:val="center"/>
            <w:hideMark/>
          </w:tcPr>
          <w:p w14:paraId="5A839298" w14:textId="5CD505B4" w:rsidR="00DA7DF6" w:rsidRPr="00DA7DF6" w:rsidRDefault="001E24CC" w:rsidP="00DA7DF6">
            <w:pPr>
              <w:spacing w:after="0" w:line="240" w:lineRule="auto"/>
              <w:jc w:val="center"/>
              <w:rPr>
                <w:rFonts w:ascii="Calibri" w:eastAsia="Times New Roman" w:hAnsi="Calibri" w:cs="Calibri"/>
                <w:b/>
                <w:bCs/>
                <w:color w:val="2F2F2F"/>
                <w:sz w:val="20"/>
                <w:szCs w:val="20"/>
              </w:rPr>
            </w:pPr>
            <w:r>
              <w:rPr>
                <w:rFonts w:ascii="Calibri" w:eastAsia="Times New Roman" w:hAnsi="Calibri" w:cs="Calibri"/>
                <w:b/>
                <w:bCs/>
                <w:color w:val="2F2F2F"/>
                <w:sz w:val="20"/>
                <w:szCs w:val="20"/>
              </w:rPr>
              <w:t>Bin</w:t>
            </w:r>
          </w:p>
        </w:tc>
        <w:tc>
          <w:tcPr>
            <w:tcW w:w="2279" w:type="dxa"/>
            <w:tcBorders>
              <w:top w:val="nil"/>
              <w:left w:val="nil"/>
              <w:bottom w:val="single" w:sz="4" w:space="0" w:color="404040"/>
              <w:right w:val="single" w:sz="4" w:space="0" w:color="404040"/>
            </w:tcBorders>
            <w:shd w:val="clear" w:color="000000" w:fill="E6E6E6"/>
            <w:noWrap/>
            <w:vAlign w:val="center"/>
            <w:hideMark/>
          </w:tcPr>
          <w:p w14:paraId="049BA930" w14:textId="6D46D780" w:rsidR="00DA7DF6" w:rsidRPr="00DA7DF6" w:rsidRDefault="001E24CC" w:rsidP="00DA7DF6">
            <w:pPr>
              <w:spacing w:after="0" w:line="240" w:lineRule="auto"/>
              <w:jc w:val="center"/>
              <w:rPr>
                <w:rFonts w:ascii="Calibri" w:eastAsia="Times New Roman" w:hAnsi="Calibri" w:cs="Calibri"/>
                <w:b/>
                <w:bCs/>
                <w:color w:val="2F2F2F"/>
                <w:sz w:val="20"/>
                <w:szCs w:val="20"/>
              </w:rPr>
            </w:pPr>
            <w:r>
              <w:rPr>
                <w:rFonts w:ascii="Calibri" w:eastAsia="Times New Roman" w:hAnsi="Calibri" w:cs="Calibri"/>
                <w:b/>
                <w:bCs/>
                <w:color w:val="2F2F2F"/>
                <w:sz w:val="20"/>
                <w:szCs w:val="20"/>
              </w:rPr>
              <w:t>Parameters Expecting</w:t>
            </w:r>
          </w:p>
        </w:tc>
        <w:tc>
          <w:tcPr>
            <w:tcW w:w="1757" w:type="dxa"/>
            <w:tcBorders>
              <w:top w:val="nil"/>
              <w:left w:val="nil"/>
              <w:bottom w:val="single" w:sz="4" w:space="0" w:color="404040"/>
              <w:right w:val="single" w:sz="4" w:space="0" w:color="404040"/>
            </w:tcBorders>
            <w:shd w:val="clear" w:color="000000" w:fill="E6E6E6"/>
            <w:noWrap/>
            <w:vAlign w:val="center"/>
            <w:hideMark/>
          </w:tcPr>
          <w:p w14:paraId="62B6535A" w14:textId="569639F4" w:rsidR="00DA7DF6" w:rsidRPr="00DA7DF6" w:rsidRDefault="001E24CC" w:rsidP="00DA7DF6">
            <w:pPr>
              <w:spacing w:after="0" w:line="240" w:lineRule="auto"/>
              <w:jc w:val="center"/>
              <w:rPr>
                <w:rFonts w:ascii="Calibri" w:eastAsia="Times New Roman" w:hAnsi="Calibri" w:cs="Calibri"/>
                <w:b/>
                <w:bCs/>
                <w:color w:val="2F2F2F"/>
                <w:sz w:val="20"/>
                <w:szCs w:val="20"/>
              </w:rPr>
            </w:pPr>
            <w:r>
              <w:rPr>
                <w:rFonts w:ascii="Calibri" w:eastAsia="Times New Roman" w:hAnsi="Calibri" w:cs="Calibri"/>
                <w:b/>
                <w:bCs/>
                <w:color w:val="2F2F2F"/>
                <w:sz w:val="20"/>
                <w:szCs w:val="20"/>
              </w:rPr>
              <w:t>Cycles</w:t>
            </w:r>
          </w:p>
        </w:tc>
      </w:tr>
      <w:tr w:rsidR="00DA7DF6" w:rsidRPr="00DA7DF6" w14:paraId="30E8F6B8" w14:textId="77777777" w:rsidTr="00DA7DF6">
        <w:trPr>
          <w:trHeight w:val="20"/>
        </w:trPr>
        <w:tc>
          <w:tcPr>
            <w:tcW w:w="13060" w:type="dxa"/>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69C475D2" w14:textId="77777777" w:rsidR="00DA7DF6" w:rsidRPr="00DA7DF6" w:rsidRDefault="00DA7DF6" w:rsidP="00DA7DF6">
            <w:pPr>
              <w:spacing w:after="0" w:line="240" w:lineRule="auto"/>
              <w:jc w:val="center"/>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DA7DF6" w:rsidRPr="00DA7DF6" w14:paraId="79BFFFD5" w14:textId="77777777" w:rsidTr="00DA7DF6">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744DCD3A" w14:textId="5FCC8A2A" w:rsidR="00DA7DF6" w:rsidRPr="00DA7DF6" w:rsidRDefault="001E24CC" w:rsidP="00DA7DF6">
            <w:pPr>
              <w:spacing w:after="0" w:line="240" w:lineRule="auto"/>
              <w:rPr>
                <w:rFonts w:ascii="Calibri" w:eastAsia="Times New Roman" w:hAnsi="Calibri" w:cs="Calibri"/>
                <w:b/>
                <w:bCs/>
                <w:color w:val="2F2F2F"/>
                <w:sz w:val="18"/>
                <w:szCs w:val="18"/>
              </w:rPr>
            </w:pPr>
            <w:r>
              <w:rPr>
                <w:rFonts w:ascii="Calibri" w:eastAsia="Times New Roman" w:hAnsi="Calibri" w:cs="Calibri"/>
                <w:b/>
                <w:bCs/>
                <w:color w:val="2F2F2F"/>
                <w:sz w:val="18"/>
                <w:szCs w:val="18"/>
              </w:rPr>
              <w:t>LDA</w:t>
            </w:r>
          </w:p>
        </w:tc>
        <w:tc>
          <w:tcPr>
            <w:tcW w:w="1326" w:type="dxa"/>
            <w:tcBorders>
              <w:top w:val="nil"/>
              <w:left w:val="nil"/>
              <w:bottom w:val="single" w:sz="4" w:space="0" w:color="404040"/>
              <w:right w:val="single" w:sz="4" w:space="0" w:color="404040"/>
            </w:tcBorders>
            <w:shd w:val="clear" w:color="000000" w:fill="E6E6E6"/>
            <w:noWrap/>
            <w:vAlign w:val="center"/>
            <w:hideMark/>
          </w:tcPr>
          <w:p w14:paraId="67C728D9" w14:textId="6AA076A7" w:rsidR="00DA7DF6" w:rsidRPr="00DA7DF6" w:rsidRDefault="001E24CC" w:rsidP="00DA7DF6">
            <w:pPr>
              <w:spacing w:after="0" w:line="240" w:lineRule="auto"/>
              <w:jc w:val="center"/>
              <w:rPr>
                <w:rFonts w:ascii="Calibri" w:eastAsia="Times New Roman" w:hAnsi="Calibri" w:cs="Calibri"/>
                <w:color w:val="2F2F2F"/>
                <w:sz w:val="18"/>
                <w:szCs w:val="18"/>
              </w:rPr>
            </w:pPr>
            <w:r>
              <w:rPr>
                <w:rFonts w:ascii="Calibri" w:eastAsia="Times New Roman" w:hAnsi="Calibri" w:cs="Calibri"/>
                <w:color w:val="2F2F2F"/>
                <w:sz w:val="18"/>
                <w:szCs w:val="18"/>
              </w:rPr>
              <w:t>01</w:t>
            </w:r>
          </w:p>
        </w:tc>
        <w:tc>
          <w:tcPr>
            <w:tcW w:w="2115" w:type="dxa"/>
            <w:tcBorders>
              <w:top w:val="nil"/>
              <w:left w:val="nil"/>
              <w:bottom w:val="single" w:sz="4" w:space="0" w:color="404040"/>
              <w:right w:val="single" w:sz="4" w:space="0" w:color="404040"/>
            </w:tcBorders>
            <w:shd w:val="clear" w:color="000000" w:fill="E6E6E6"/>
            <w:noWrap/>
            <w:vAlign w:val="center"/>
            <w:hideMark/>
          </w:tcPr>
          <w:p w14:paraId="5E76F38F" w14:textId="5F866C67" w:rsidR="00DA7DF6" w:rsidRPr="00DA7DF6" w:rsidRDefault="001E24CC" w:rsidP="00DA7DF6">
            <w:pPr>
              <w:spacing w:after="0" w:line="240" w:lineRule="auto"/>
              <w:jc w:val="center"/>
              <w:rPr>
                <w:rFonts w:ascii="Calibri" w:eastAsia="Times New Roman" w:hAnsi="Calibri" w:cs="Calibri"/>
                <w:color w:val="2F2F2F"/>
                <w:sz w:val="18"/>
                <w:szCs w:val="18"/>
              </w:rPr>
            </w:pPr>
            <w:r>
              <w:rPr>
                <w:rFonts w:ascii="Calibri" w:eastAsia="Times New Roman" w:hAnsi="Calibri" w:cs="Calibri"/>
                <w:color w:val="2F2F2F"/>
                <w:sz w:val="18"/>
                <w:szCs w:val="18"/>
              </w:rPr>
              <w:t>0000 0001</w:t>
            </w:r>
          </w:p>
        </w:tc>
        <w:tc>
          <w:tcPr>
            <w:tcW w:w="2279" w:type="dxa"/>
            <w:tcBorders>
              <w:top w:val="nil"/>
              <w:left w:val="nil"/>
              <w:bottom w:val="single" w:sz="4" w:space="0" w:color="404040"/>
              <w:right w:val="single" w:sz="4" w:space="0" w:color="404040"/>
            </w:tcBorders>
            <w:shd w:val="clear" w:color="000000" w:fill="E6E6E6"/>
            <w:noWrap/>
            <w:vAlign w:val="center"/>
            <w:hideMark/>
          </w:tcPr>
          <w:p w14:paraId="146A8FEA" w14:textId="76382455" w:rsidR="00DA7DF6" w:rsidRPr="00DA7DF6" w:rsidRDefault="001E24CC" w:rsidP="00DA7DF6">
            <w:pPr>
              <w:spacing w:after="0" w:line="240" w:lineRule="auto"/>
              <w:jc w:val="center"/>
              <w:rPr>
                <w:rFonts w:ascii="Calibri" w:eastAsia="Times New Roman" w:hAnsi="Calibri" w:cs="Calibri"/>
                <w:color w:val="2F2F2F"/>
                <w:sz w:val="18"/>
                <w:szCs w:val="18"/>
              </w:rPr>
            </w:pPr>
            <w:r>
              <w:rPr>
                <w:rFonts w:ascii="Calibri" w:eastAsia="Times New Roman" w:hAnsi="Calibri" w:cs="Calibri"/>
                <w:color w:val="2F2F2F"/>
                <w:sz w:val="18"/>
                <w:szCs w:val="18"/>
              </w:rPr>
              <w:t>[Mem Addr]</w:t>
            </w:r>
          </w:p>
        </w:tc>
        <w:tc>
          <w:tcPr>
            <w:tcW w:w="1757" w:type="dxa"/>
            <w:tcBorders>
              <w:top w:val="nil"/>
              <w:left w:val="nil"/>
              <w:bottom w:val="single" w:sz="4" w:space="0" w:color="404040"/>
              <w:right w:val="single" w:sz="4" w:space="0" w:color="404040"/>
            </w:tcBorders>
            <w:shd w:val="clear" w:color="000000" w:fill="E6E6E6"/>
            <w:noWrap/>
            <w:vAlign w:val="center"/>
            <w:hideMark/>
          </w:tcPr>
          <w:p w14:paraId="571FCB1D" w14:textId="15C6EA48" w:rsidR="00DA7DF6" w:rsidRPr="00DA7DF6" w:rsidRDefault="001E24CC" w:rsidP="00DA7DF6">
            <w:pPr>
              <w:spacing w:after="0" w:line="240" w:lineRule="auto"/>
              <w:jc w:val="center"/>
              <w:rPr>
                <w:rFonts w:ascii="Calibri" w:eastAsia="Times New Roman" w:hAnsi="Calibri" w:cs="Calibri"/>
                <w:color w:val="2F2F2F"/>
                <w:sz w:val="18"/>
                <w:szCs w:val="18"/>
              </w:rPr>
            </w:pPr>
            <w:r>
              <w:rPr>
                <w:rFonts w:ascii="Calibri" w:eastAsia="Times New Roman" w:hAnsi="Calibri" w:cs="Calibri"/>
                <w:color w:val="2F2F2F"/>
                <w:sz w:val="18"/>
                <w:szCs w:val="18"/>
              </w:rPr>
              <w:t>12</w:t>
            </w:r>
          </w:p>
        </w:tc>
      </w:tr>
      <w:tr w:rsidR="00DA7DF6" w:rsidRPr="00DA7DF6" w14:paraId="3BD54FCD"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55C68896" w14:textId="24D10EB3"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3C72C639" w14:textId="626A5879"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1A2B497B" w14:textId="1DDA7FED"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09AEC62F" w14:textId="7BC05DC6"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10F5AC07" w14:textId="0B1690DE"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447E66C8"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01633B5A" w14:textId="715968A2"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56E890EF" w14:textId="0C1088B6"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330D053B" w14:textId="6DE1D761"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158E76A9" w14:textId="07D412CC"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156AFD26" w14:textId="032D9C5B"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3EB25F87"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4039E78A" w14:textId="73A37FED"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08746DA8" w14:textId="4EA0387A"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759F754F" w14:textId="277856A1"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01644925" w14:textId="185246F1"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7F56C437" w14:textId="0E1009BD"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64C6B80A"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5C07927C" w14:textId="345C58B4"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298B9416" w14:textId="6D38BA9F"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6ABCDF30" w14:textId="6990A5E2"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6ACB346A" w14:textId="6F2495B8"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10A6A9A4" w14:textId="626F9E9B"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67434E53"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368F5211" w14:textId="35372AF9"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334C2860" w14:textId="608DA671"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0BB5A852" w14:textId="3F029151"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5307032A" w14:textId="51477FE7"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4F1156FF" w14:textId="55C3BD71"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786151D9"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1C20B041" w14:textId="5431A115"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2D1668E2" w14:textId="5B6531BA"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4FC27394" w14:textId="6BF2C464"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71D8C78F" w14:textId="43CEB496"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246CAE24" w14:textId="207857D8"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29BFC9A6"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488DE991" w14:textId="607D8AFA"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074643B5" w14:textId="5B22C8C8"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2DA03D0A" w14:textId="76D16BD5"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77526AA4" w14:textId="3034DB65"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2FD216C1" w14:textId="0EFD8DC8"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56B076D0"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3DA7AF7C" w14:textId="10AF2000"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6503FB24" w14:textId="0CA77E90"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64C67EC6" w14:textId="0095C4B2"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2DFA64F2" w14:textId="600D7D88"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79FF6AC8" w14:textId="4B498F5B"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7D33825E"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4ACAE2A7" w14:textId="395AB66C"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6465F962" w14:textId="40F95C67"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371D00D7" w14:textId="0284F00A"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6EB60295" w14:textId="16BA420F"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578DFD19" w14:textId="296B5C22"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3182F938"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3C1D4BA1" w14:textId="5A1122C0"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4AEB4684" w14:textId="052AE7F4"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3EFD066D" w14:textId="4A60F885"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0BEC6096" w14:textId="0CD1095D"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06421DEE" w14:textId="68151B9B"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67B5BB5E"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089FB74F" w14:textId="58597C37"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7247FCA1" w14:textId="0F66084F"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4EB3AFC3" w14:textId="22DCE5BB"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5E6AAEAB" w14:textId="671B7178"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3DBBC65D" w14:textId="5E6F18E8"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61F17E97"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41E20055" w14:textId="33672405"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16338809" w14:textId="4A9E3BC0"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51F67BDD" w14:textId="622899B9"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77FAA8C5" w14:textId="06C8D88F"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66298573" w14:textId="7BFF28B0"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71CF7F0B"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089263B1" w14:textId="465C1A0A"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730721F0" w14:textId="3C669482"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73ADED92" w14:textId="244D168B"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727FDDC4" w14:textId="4FD7C929"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2E6B9F6A" w14:textId="16DDA38B"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16BA760F"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4049CB86" w14:textId="2AC70B87"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6A119756" w14:textId="38658C60"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3FE7BF45" w14:textId="49721391"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38A18BAA" w14:textId="34E828CD"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2877CB2E" w14:textId="565FD12A"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6C31CB91"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0A4FE8D5" w14:textId="2AE83AE4"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36A3DC84" w14:textId="339D0C28"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474F8314" w14:textId="65BD8B7C"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506468E9" w14:textId="1C8642CE"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371999E6" w14:textId="31120CEA"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575BC0AF"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4D5B70A9" w14:textId="6F1CF1D0"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47FDEE51" w14:textId="79027A5B"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73AC7AFB" w14:textId="52DCBB18"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3AF6DC0E" w14:textId="5C9ECAF3"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2B64DC14" w14:textId="2A2806EF"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57C68F2C"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75FBD61C" w14:textId="3D5F59E8"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5951D686" w14:textId="50328684"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339FB151" w14:textId="42263E58"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106233B7" w14:textId="6FFC6E74"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2266AB4E" w14:textId="4475A309"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19874874"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776F81E4" w14:textId="2219304F"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0BD71226" w14:textId="79F0B33D"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54DFFB45" w14:textId="04EFADF1"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2FB75A23" w14:textId="0A29E981"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2809C2EA" w14:textId="0E08FEF6"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4B99574E"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75F33B84" w14:textId="31B57D4C"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0F3F2BB2" w14:textId="2236F72F"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057BFF25" w14:textId="0C25D3B1"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00F7D9C1" w14:textId="4A286E8C"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3F697424" w14:textId="3B5F17FF"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15D145F1"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54B7228D" w14:textId="367019DD"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10B5658D" w14:textId="34EE5643"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1A057C09" w14:textId="05CD6D7F"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5F742661" w14:textId="5301C41D"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05F15186" w14:textId="1A94A16E"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7861DBBF"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1874F43D" w14:textId="21353ED9"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59CA78CA" w14:textId="7CA3565E"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4788B2CD" w14:textId="66E50FFD"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62403F02" w14:textId="72E56F20"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55BE1614" w14:textId="059CFEBE"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00376355" w14:textId="77777777" w:rsidTr="001E24CC">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tcPr>
          <w:p w14:paraId="5D383076" w14:textId="4A34222D" w:rsidR="00DA7DF6" w:rsidRPr="00DA7DF6" w:rsidRDefault="00DA7DF6" w:rsidP="00DA7DF6">
            <w:pPr>
              <w:spacing w:after="0" w:line="240" w:lineRule="auto"/>
              <w:rPr>
                <w:rFonts w:ascii="Calibri" w:eastAsia="Times New Roman" w:hAnsi="Calibri" w:cs="Calibri"/>
                <w:b/>
                <w:bCs/>
                <w:color w:val="2F2F2F"/>
                <w:sz w:val="18"/>
                <w:szCs w:val="18"/>
              </w:rPr>
            </w:pPr>
          </w:p>
        </w:tc>
        <w:tc>
          <w:tcPr>
            <w:tcW w:w="1326" w:type="dxa"/>
            <w:tcBorders>
              <w:top w:val="nil"/>
              <w:left w:val="nil"/>
              <w:bottom w:val="single" w:sz="4" w:space="0" w:color="404040"/>
              <w:right w:val="single" w:sz="4" w:space="0" w:color="404040"/>
            </w:tcBorders>
            <w:shd w:val="clear" w:color="000000" w:fill="E6E6E6"/>
            <w:noWrap/>
            <w:vAlign w:val="center"/>
          </w:tcPr>
          <w:p w14:paraId="4FA8054B" w14:textId="6BBCEF45"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115" w:type="dxa"/>
            <w:tcBorders>
              <w:top w:val="nil"/>
              <w:left w:val="nil"/>
              <w:bottom w:val="single" w:sz="4" w:space="0" w:color="404040"/>
              <w:right w:val="single" w:sz="4" w:space="0" w:color="404040"/>
            </w:tcBorders>
            <w:shd w:val="clear" w:color="000000" w:fill="E6E6E6"/>
            <w:noWrap/>
            <w:vAlign w:val="center"/>
          </w:tcPr>
          <w:p w14:paraId="7BDFF3B2" w14:textId="31BE472A"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2279" w:type="dxa"/>
            <w:tcBorders>
              <w:top w:val="nil"/>
              <w:left w:val="nil"/>
              <w:bottom w:val="single" w:sz="4" w:space="0" w:color="404040"/>
              <w:right w:val="single" w:sz="4" w:space="0" w:color="404040"/>
            </w:tcBorders>
            <w:shd w:val="clear" w:color="000000" w:fill="E6E6E6"/>
            <w:noWrap/>
            <w:vAlign w:val="center"/>
          </w:tcPr>
          <w:p w14:paraId="5994F19E" w14:textId="582F82EB" w:rsidR="00DA7DF6" w:rsidRPr="00DA7DF6" w:rsidRDefault="00DA7DF6" w:rsidP="00DA7DF6">
            <w:pPr>
              <w:spacing w:after="0" w:line="240" w:lineRule="auto"/>
              <w:jc w:val="center"/>
              <w:rPr>
                <w:rFonts w:ascii="Calibri" w:eastAsia="Times New Roman" w:hAnsi="Calibri" w:cs="Calibri"/>
                <w:color w:val="2F2F2F"/>
                <w:sz w:val="18"/>
                <w:szCs w:val="18"/>
              </w:rPr>
            </w:pPr>
          </w:p>
        </w:tc>
        <w:tc>
          <w:tcPr>
            <w:tcW w:w="1757" w:type="dxa"/>
            <w:tcBorders>
              <w:top w:val="nil"/>
              <w:left w:val="nil"/>
              <w:bottom w:val="single" w:sz="4" w:space="0" w:color="404040"/>
              <w:right w:val="single" w:sz="4" w:space="0" w:color="404040"/>
            </w:tcBorders>
            <w:shd w:val="clear" w:color="000000" w:fill="E6E6E6"/>
            <w:noWrap/>
            <w:vAlign w:val="center"/>
          </w:tcPr>
          <w:p w14:paraId="42062146" w14:textId="12B8D77D" w:rsidR="00DA7DF6" w:rsidRPr="00DA7DF6" w:rsidRDefault="00DA7DF6" w:rsidP="00DA7DF6">
            <w:pPr>
              <w:spacing w:after="0" w:line="240" w:lineRule="auto"/>
              <w:jc w:val="center"/>
              <w:rPr>
                <w:rFonts w:ascii="Calibri" w:eastAsia="Times New Roman" w:hAnsi="Calibri" w:cs="Calibri"/>
                <w:color w:val="2F2F2F"/>
                <w:sz w:val="18"/>
                <w:szCs w:val="18"/>
              </w:rPr>
            </w:pPr>
          </w:p>
        </w:tc>
      </w:tr>
      <w:tr w:rsidR="00DA7DF6" w:rsidRPr="00DA7DF6" w14:paraId="061258F7" w14:textId="77777777" w:rsidTr="00DA7DF6">
        <w:trPr>
          <w:trHeight w:val="20"/>
        </w:trPr>
        <w:tc>
          <w:tcPr>
            <w:tcW w:w="5583" w:type="dxa"/>
            <w:tcBorders>
              <w:top w:val="nil"/>
              <w:left w:val="single" w:sz="4" w:space="0" w:color="404040"/>
              <w:bottom w:val="single" w:sz="4" w:space="0" w:color="404040"/>
              <w:right w:val="single" w:sz="4" w:space="0" w:color="404040"/>
            </w:tcBorders>
            <w:shd w:val="clear" w:color="000000" w:fill="D83B01"/>
            <w:vAlign w:val="center"/>
            <w:hideMark/>
          </w:tcPr>
          <w:p w14:paraId="67EA72BE" w14:textId="1C87EE87" w:rsidR="00DA7DF6" w:rsidRPr="00DA7DF6" w:rsidRDefault="00DA7DF6" w:rsidP="00DA7DF6">
            <w:pPr>
              <w:spacing w:after="0" w:line="240" w:lineRule="auto"/>
              <w:rPr>
                <w:rFonts w:ascii="Calibri" w:eastAsia="Times New Roman" w:hAnsi="Calibri" w:cs="Calibri"/>
                <w:b/>
                <w:bCs/>
                <w:color w:val="F2F2F2"/>
                <w:sz w:val="20"/>
                <w:szCs w:val="20"/>
              </w:rPr>
            </w:pPr>
          </w:p>
        </w:tc>
        <w:tc>
          <w:tcPr>
            <w:tcW w:w="1326" w:type="dxa"/>
            <w:tcBorders>
              <w:top w:val="nil"/>
              <w:left w:val="nil"/>
              <w:bottom w:val="single" w:sz="4" w:space="0" w:color="404040"/>
              <w:right w:val="single" w:sz="4" w:space="0" w:color="404040"/>
            </w:tcBorders>
            <w:shd w:val="clear" w:color="000000" w:fill="D83B01"/>
            <w:noWrap/>
            <w:vAlign w:val="center"/>
            <w:hideMark/>
          </w:tcPr>
          <w:p w14:paraId="2840CC13" w14:textId="77777777" w:rsidR="00DA7DF6" w:rsidRPr="00DA7DF6" w:rsidRDefault="00DA7DF6" w:rsidP="00DA7DF6">
            <w:pPr>
              <w:spacing w:after="0" w:line="240" w:lineRule="auto"/>
              <w:jc w:val="center"/>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 </w:t>
            </w:r>
          </w:p>
        </w:tc>
        <w:tc>
          <w:tcPr>
            <w:tcW w:w="2115" w:type="dxa"/>
            <w:tcBorders>
              <w:top w:val="nil"/>
              <w:left w:val="nil"/>
              <w:bottom w:val="single" w:sz="4" w:space="0" w:color="404040"/>
              <w:right w:val="single" w:sz="4" w:space="0" w:color="404040"/>
            </w:tcBorders>
            <w:shd w:val="clear" w:color="000000" w:fill="D83B01"/>
            <w:noWrap/>
            <w:vAlign w:val="center"/>
            <w:hideMark/>
          </w:tcPr>
          <w:p w14:paraId="58E1D017" w14:textId="77777777" w:rsidR="00DA7DF6" w:rsidRPr="00DA7DF6" w:rsidRDefault="00DA7DF6" w:rsidP="00DA7DF6">
            <w:pPr>
              <w:spacing w:after="0" w:line="240" w:lineRule="auto"/>
              <w:jc w:val="center"/>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 </w:t>
            </w:r>
          </w:p>
        </w:tc>
        <w:tc>
          <w:tcPr>
            <w:tcW w:w="2279" w:type="dxa"/>
            <w:tcBorders>
              <w:top w:val="nil"/>
              <w:left w:val="nil"/>
              <w:bottom w:val="single" w:sz="4" w:space="0" w:color="404040"/>
              <w:right w:val="single" w:sz="4" w:space="0" w:color="404040"/>
            </w:tcBorders>
            <w:shd w:val="clear" w:color="000000" w:fill="D83B01"/>
            <w:noWrap/>
            <w:vAlign w:val="center"/>
            <w:hideMark/>
          </w:tcPr>
          <w:p w14:paraId="69F8DE5D" w14:textId="77777777" w:rsidR="00DA7DF6" w:rsidRPr="00DA7DF6" w:rsidRDefault="00DA7DF6" w:rsidP="00DA7DF6">
            <w:pPr>
              <w:spacing w:after="0" w:line="240" w:lineRule="auto"/>
              <w:jc w:val="center"/>
              <w:rPr>
                <w:rFonts w:ascii="Calibri" w:eastAsia="Times New Roman" w:hAnsi="Calibri" w:cs="Calibri"/>
                <w:b/>
                <w:bCs/>
                <w:color w:val="F2F2F2"/>
                <w:sz w:val="20"/>
                <w:szCs w:val="20"/>
              </w:rPr>
            </w:pPr>
            <w:r w:rsidRPr="00DA7DF6">
              <w:rPr>
                <w:rFonts w:ascii="Calibri" w:eastAsia="Times New Roman" w:hAnsi="Calibri" w:cs="Calibri"/>
                <w:b/>
                <w:bCs/>
                <w:color w:val="F2F2F2"/>
                <w:sz w:val="20"/>
                <w:szCs w:val="20"/>
              </w:rPr>
              <w:t> </w:t>
            </w:r>
          </w:p>
        </w:tc>
        <w:tc>
          <w:tcPr>
            <w:tcW w:w="1757" w:type="dxa"/>
            <w:tcBorders>
              <w:top w:val="nil"/>
              <w:left w:val="nil"/>
              <w:bottom w:val="single" w:sz="4" w:space="0" w:color="404040"/>
              <w:right w:val="single" w:sz="4" w:space="0" w:color="404040"/>
            </w:tcBorders>
            <w:shd w:val="clear" w:color="000000" w:fill="D83B01"/>
            <w:noWrap/>
            <w:vAlign w:val="center"/>
            <w:hideMark/>
          </w:tcPr>
          <w:p w14:paraId="0B779817" w14:textId="25059723" w:rsidR="00DA7DF6" w:rsidRPr="00DA7DF6" w:rsidRDefault="00DA7DF6" w:rsidP="00DA7DF6">
            <w:pPr>
              <w:spacing w:after="0" w:line="240" w:lineRule="auto"/>
              <w:jc w:val="center"/>
              <w:rPr>
                <w:rFonts w:ascii="Calibri" w:eastAsia="Times New Roman" w:hAnsi="Calibri" w:cs="Calibri"/>
                <w:b/>
                <w:bCs/>
                <w:color w:val="F2F2F2"/>
                <w:sz w:val="20"/>
                <w:szCs w:val="20"/>
              </w:rPr>
            </w:pPr>
          </w:p>
        </w:tc>
      </w:tr>
    </w:tbl>
    <w:p w14:paraId="54909738" w14:textId="77FD5BC0" w:rsidR="00DA7DF6" w:rsidRDefault="00DA7DF6" w:rsidP="00533449">
      <w:bookmarkStart w:id="1" w:name="RANGE!A1:N34"/>
    </w:p>
    <w:tbl>
      <w:tblPr>
        <w:tblW w:w="12927" w:type="dxa"/>
        <w:tblLook w:val="04A0" w:firstRow="1" w:lastRow="0" w:firstColumn="1" w:lastColumn="0" w:noHBand="0" w:noVBand="1"/>
      </w:tblPr>
      <w:tblGrid>
        <w:gridCol w:w="2335"/>
        <w:gridCol w:w="831"/>
        <w:gridCol w:w="785"/>
        <w:gridCol w:w="785"/>
        <w:gridCol w:w="907"/>
        <w:gridCol w:w="757"/>
        <w:gridCol w:w="634"/>
        <w:gridCol w:w="785"/>
        <w:gridCol w:w="785"/>
        <w:gridCol w:w="757"/>
        <w:gridCol w:w="907"/>
        <w:gridCol w:w="785"/>
        <w:gridCol w:w="393"/>
        <w:gridCol w:w="393"/>
        <w:gridCol w:w="1088"/>
      </w:tblGrid>
      <w:tr w:rsidR="00DA7DF6" w:rsidRPr="00DA7DF6" w14:paraId="675CED9B" w14:textId="77777777" w:rsidTr="00DA7DF6">
        <w:trPr>
          <w:divId w:val="1272130857"/>
          <w:trHeight w:val="20"/>
        </w:trPr>
        <w:tc>
          <w:tcPr>
            <w:tcW w:w="0" w:type="auto"/>
            <w:gridSpan w:val="15"/>
            <w:tcBorders>
              <w:top w:val="nil"/>
              <w:left w:val="single" w:sz="4" w:space="0" w:color="404040"/>
              <w:bottom w:val="nil"/>
              <w:right w:val="nil"/>
            </w:tcBorders>
            <w:shd w:val="clear" w:color="000000" w:fill="D83B01"/>
            <w:noWrap/>
            <w:vAlign w:val="center"/>
            <w:hideMark/>
          </w:tcPr>
          <w:p w14:paraId="4A061B95" w14:textId="4D591F7E" w:rsidR="00DA7DF6" w:rsidRPr="00DA7DF6" w:rsidRDefault="001E24CC" w:rsidP="00DA7DF6">
            <w:pPr>
              <w:spacing w:after="0" w:line="240" w:lineRule="auto"/>
              <w:rPr>
                <w:rFonts w:ascii="Calibri" w:eastAsia="Times New Roman" w:hAnsi="Calibri" w:cs="Calibri"/>
                <w:b/>
                <w:bCs/>
                <w:color w:val="F2F2F2"/>
                <w:sz w:val="20"/>
                <w:szCs w:val="20"/>
              </w:rPr>
            </w:pPr>
            <w:r>
              <w:rPr>
                <w:rFonts w:ascii="Calibri" w:eastAsia="Times New Roman" w:hAnsi="Calibri" w:cs="Calibri"/>
                <w:b/>
                <w:bCs/>
                <w:color w:val="F2F2F2"/>
                <w:sz w:val="20"/>
                <w:szCs w:val="20"/>
              </w:rPr>
              <w:lastRenderedPageBreak/>
              <w:t>Micro Processes</w:t>
            </w:r>
          </w:p>
        </w:tc>
      </w:tr>
      <w:tr w:rsidR="00DA7DF6" w:rsidRPr="00DA7DF6" w14:paraId="7CEBB2E0" w14:textId="77777777" w:rsidTr="00DA7DF6">
        <w:trPr>
          <w:divId w:val="1272130857"/>
          <w:trHeight w:val="145"/>
        </w:trPr>
        <w:tc>
          <w:tcPr>
            <w:tcW w:w="0" w:type="auto"/>
            <w:gridSpan w:val="13"/>
            <w:tcBorders>
              <w:top w:val="single" w:sz="4" w:space="0" w:color="404040"/>
              <w:left w:val="single" w:sz="4" w:space="0" w:color="404040"/>
              <w:bottom w:val="single" w:sz="4" w:space="0" w:color="404040"/>
              <w:right w:val="single" w:sz="4" w:space="0" w:color="404040"/>
            </w:tcBorders>
            <w:shd w:val="clear" w:color="000000" w:fill="E6E6E6"/>
            <w:noWrap/>
            <w:vAlign w:val="center"/>
            <w:hideMark/>
          </w:tcPr>
          <w:p w14:paraId="73144246" w14:textId="77777777" w:rsidR="00DA7DF6" w:rsidRPr="00DA7DF6" w:rsidRDefault="00DA7DF6" w:rsidP="00DA7DF6">
            <w:pPr>
              <w:spacing w:after="0" w:line="240" w:lineRule="auto"/>
              <w:rPr>
                <w:rFonts w:ascii="Calibri" w:eastAsia="Times New Roman" w:hAnsi="Calibri" w:cs="Calibri"/>
                <w:b/>
                <w:bCs/>
                <w:color w:val="2F2F2F"/>
                <w:sz w:val="20"/>
                <w:szCs w:val="20"/>
              </w:rPr>
            </w:pPr>
            <w:r w:rsidRPr="00DA7DF6">
              <w:rPr>
                <w:rFonts w:ascii="Calibri" w:eastAsia="Times New Roman" w:hAnsi="Calibri" w:cs="Calibri"/>
                <w:b/>
                <w:bCs/>
                <w:color w:val="2F2F2F"/>
                <w:sz w:val="20"/>
                <w:szCs w:val="20"/>
              </w:rPr>
              <w:t>Your Coffee Shop</w:t>
            </w:r>
          </w:p>
        </w:tc>
        <w:tc>
          <w:tcPr>
            <w:tcW w:w="0" w:type="auto"/>
            <w:gridSpan w:val="2"/>
            <w:tcBorders>
              <w:top w:val="nil"/>
              <w:left w:val="nil"/>
              <w:bottom w:val="nil"/>
              <w:right w:val="nil"/>
            </w:tcBorders>
            <w:shd w:val="clear" w:color="000000" w:fill="E6E6E6"/>
            <w:noWrap/>
            <w:hideMark/>
          </w:tcPr>
          <w:p w14:paraId="6B3F7801" w14:textId="0523D4FB" w:rsidR="00DA7DF6" w:rsidRPr="00DA7DF6" w:rsidRDefault="001E24CC" w:rsidP="00DA7DF6">
            <w:pPr>
              <w:spacing w:after="0" w:line="240" w:lineRule="auto"/>
              <w:jc w:val="right"/>
              <w:rPr>
                <w:rFonts w:ascii="Calibri" w:eastAsia="Times New Roman" w:hAnsi="Calibri" w:cs="Calibri"/>
                <w:b/>
                <w:bCs/>
                <w:color w:val="2F2F2F"/>
                <w:sz w:val="20"/>
                <w:szCs w:val="20"/>
              </w:rPr>
            </w:pPr>
            <w:r>
              <w:rPr>
                <w:rFonts w:ascii="Calibri" w:eastAsia="Times New Roman" w:hAnsi="Calibri" w:cs="Calibri"/>
                <w:b/>
                <w:bCs/>
                <w:color w:val="2F2F2F"/>
                <w:sz w:val="20"/>
                <w:szCs w:val="20"/>
              </w:rPr>
              <w:t>17/05/20</w:t>
            </w:r>
          </w:p>
        </w:tc>
      </w:tr>
      <w:tr w:rsidR="00DA7DF6" w:rsidRPr="00DA7DF6" w14:paraId="46E792B9" w14:textId="77777777" w:rsidTr="00DA7DF6">
        <w:trPr>
          <w:divId w:val="1272130857"/>
          <w:trHeight w:val="20"/>
        </w:trPr>
        <w:tc>
          <w:tcPr>
            <w:tcW w:w="0" w:type="auto"/>
            <w:gridSpan w:val="15"/>
            <w:tcBorders>
              <w:top w:val="nil"/>
              <w:left w:val="single" w:sz="4" w:space="0" w:color="404040"/>
              <w:bottom w:val="single" w:sz="4" w:space="0" w:color="404040"/>
              <w:right w:val="nil"/>
            </w:tcBorders>
            <w:shd w:val="clear" w:color="000000" w:fill="D83B01"/>
            <w:vAlign w:val="center"/>
            <w:hideMark/>
          </w:tcPr>
          <w:p w14:paraId="793A2698" w14:textId="77777777" w:rsidR="00DA7DF6" w:rsidRPr="00DA7DF6" w:rsidRDefault="00DA7DF6" w:rsidP="00DA7DF6">
            <w:pPr>
              <w:spacing w:after="0" w:line="240" w:lineRule="auto"/>
              <w:jc w:val="center"/>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1E24CC" w:rsidRPr="00DA7DF6" w14:paraId="051F0CAA"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3CF4A6A3" w14:textId="7A070B27" w:rsidR="00DA7DF6" w:rsidRPr="00DA7DF6" w:rsidRDefault="001E24CC" w:rsidP="00DA7DF6">
            <w:pPr>
              <w:spacing w:after="0" w:line="240" w:lineRule="auto"/>
              <w:rPr>
                <w:rFonts w:ascii="Calibri" w:eastAsia="Times New Roman" w:hAnsi="Calibri" w:cs="Calibri"/>
                <w:b/>
                <w:bCs/>
                <w:color w:val="2F2F2F"/>
                <w:sz w:val="18"/>
                <w:szCs w:val="20"/>
              </w:rPr>
            </w:pPr>
            <w:r>
              <w:rPr>
                <w:rFonts w:ascii="Calibri" w:eastAsia="Times New Roman" w:hAnsi="Calibri" w:cs="Calibri"/>
                <w:b/>
                <w:bCs/>
                <w:color w:val="2F2F2F"/>
                <w:sz w:val="18"/>
                <w:szCs w:val="20"/>
              </w:rPr>
              <w:t>LDA</w:t>
            </w:r>
          </w:p>
        </w:tc>
        <w:tc>
          <w:tcPr>
            <w:tcW w:w="694" w:type="dxa"/>
            <w:tcBorders>
              <w:top w:val="nil"/>
              <w:left w:val="nil"/>
              <w:bottom w:val="single" w:sz="4" w:space="0" w:color="404040"/>
              <w:right w:val="single" w:sz="4" w:space="0" w:color="404040"/>
            </w:tcBorders>
            <w:shd w:val="clear" w:color="000000" w:fill="E6E6E6"/>
            <w:vAlign w:val="center"/>
            <w:hideMark/>
          </w:tcPr>
          <w:p w14:paraId="10A9967B" w14:textId="72BBBF80" w:rsidR="00DA7DF6" w:rsidRPr="00DA7DF6" w:rsidRDefault="001E24CC" w:rsidP="00DA7DF6">
            <w:pPr>
              <w:spacing w:after="0" w:line="240" w:lineRule="auto"/>
              <w:jc w:val="center"/>
              <w:rPr>
                <w:rFonts w:ascii="Calibri" w:eastAsia="Times New Roman" w:hAnsi="Calibri" w:cs="Calibri"/>
                <w:b/>
                <w:bCs/>
                <w:color w:val="2F2F2F"/>
                <w:sz w:val="18"/>
                <w:szCs w:val="20"/>
              </w:rPr>
            </w:pPr>
            <w:r>
              <w:rPr>
                <w:rFonts w:ascii="Calibri" w:eastAsia="Times New Roman" w:hAnsi="Calibri" w:cs="Calibri"/>
                <w:b/>
                <w:bCs/>
                <w:color w:val="2F2F2F"/>
                <w:sz w:val="18"/>
                <w:szCs w:val="20"/>
              </w:rPr>
              <w:t>1</w:t>
            </w:r>
          </w:p>
        </w:tc>
        <w:tc>
          <w:tcPr>
            <w:tcW w:w="0" w:type="auto"/>
            <w:tcBorders>
              <w:top w:val="nil"/>
              <w:left w:val="nil"/>
              <w:bottom w:val="single" w:sz="4" w:space="0" w:color="404040"/>
              <w:right w:val="single" w:sz="4" w:space="0" w:color="404040"/>
            </w:tcBorders>
            <w:shd w:val="clear" w:color="000000" w:fill="E6E6E6"/>
            <w:vAlign w:val="center"/>
            <w:hideMark/>
          </w:tcPr>
          <w:p w14:paraId="54FEA94D" w14:textId="6D130F6A" w:rsidR="00DA7DF6" w:rsidRPr="00DA7DF6" w:rsidRDefault="001E24CC" w:rsidP="00DA7DF6">
            <w:pPr>
              <w:spacing w:after="0" w:line="240" w:lineRule="auto"/>
              <w:jc w:val="center"/>
              <w:rPr>
                <w:rFonts w:ascii="Calibri" w:eastAsia="Times New Roman" w:hAnsi="Calibri" w:cs="Calibri"/>
                <w:b/>
                <w:bCs/>
                <w:color w:val="2F2F2F"/>
                <w:sz w:val="18"/>
                <w:szCs w:val="20"/>
              </w:rPr>
            </w:pPr>
            <w:r>
              <w:rPr>
                <w:rFonts w:ascii="Calibri" w:eastAsia="Times New Roman" w:hAnsi="Calibri" w:cs="Calibri"/>
                <w:b/>
                <w:bCs/>
                <w:color w:val="2F2F2F"/>
                <w:sz w:val="18"/>
                <w:szCs w:val="20"/>
              </w:rPr>
              <w:t>2</w:t>
            </w:r>
          </w:p>
        </w:tc>
        <w:tc>
          <w:tcPr>
            <w:tcW w:w="0" w:type="auto"/>
            <w:tcBorders>
              <w:top w:val="nil"/>
              <w:left w:val="nil"/>
              <w:bottom w:val="single" w:sz="4" w:space="0" w:color="404040"/>
              <w:right w:val="single" w:sz="4" w:space="0" w:color="404040"/>
            </w:tcBorders>
            <w:shd w:val="clear" w:color="000000" w:fill="E6E6E6"/>
            <w:vAlign w:val="center"/>
            <w:hideMark/>
          </w:tcPr>
          <w:p w14:paraId="48B1C6CA" w14:textId="2264B9A9" w:rsidR="00DA7DF6" w:rsidRPr="00DA7DF6" w:rsidRDefault="001E24CC" w:rsidP="00DA7DF6">
            <w:pPr>
              <w:spacing w:after="0" w:line="240" w:lineRule="auto"/>
              <w:jc w:val="center"/>
              <w:rPr>
                <w:rFonts w:ascii="Calibri" w:eastAsia="Times New Roman" w:hAnsi="Calibri" w:cs="Calibri"/>
                <w:b/>
                <w:bCs/>
                <w:color w:val="2F2F2F"/>
                <w:sz w:val="18"/>
                <w:szCs w:val="20"/>
              </w:rPr>
            </w:pPr>
            <w:r>
              <w:rPr>
                <w:rFonts w:ascii="Calibri" w:eastAsia="Times New Roman" w:hAnsi="Calibri" w:cs="Calibri"/>
                <w:b/>
                <w:bCs/>
                <w:color w:val="2F2F2F"/>
                <w:sz w:val="18"/>
                <w:szCs w:val="20"/>
              </w:rPr>
              <w:t>3</w:t>
            </w:r>
          </w:p>
        </w:tc>
        <w:tc>
          <w:tcPr>
            <w:tcW w:w="0" w:type="auto"/>
            <w:tcBorders>
              <w:top w:val="nil"/>
              <w:left w:val="nil"/>
              <w:bottom w:val="single" w:sz="4" w:space="0" w:color="404040"/>
              <w:right w:val="single" w:sz="4" w:space="0" w:color="404040"/>
            </w:tcBorders>
            <w:shd w:val="clear" w:color="000000" w:fill="E6E6E6"/>
            <w:vAlign w:val="center"/>
            <w:hideMark/>
          </w:tcPr>
          <w:p w14:paraId="672408B9" w14:textId="0497A8A4" w:rsidR="00DA7DF6" w:rsidRPr="00DA7DF6" w:rsidRDefault="001E24CC" w:rsidP="00DA7DF6">
            <w:pPr>
              <w:spacing w:after="0" w:line="240" w:lineRule="auto"/>
              <w:jc w:val="center"/>
              <w:rPr>
                <w:rFonts w:ascii="Calibri" w:eastAsia="Times New Roman" w:hAnsi="Calibri" w:cs="Calibri"/>
                <w:b/>
                <w:bCs/>
                <w:color w:val="2F2F2F"/>
                <w:sz w:val="18"/>
                <w:szCs w:val="20"/>
              </w:rPr>
            </w:pPr>
            <w:r>
              <w:rPr>
                <w:rFonts w:ascii="Calibri" w:eastAsia="Times New Roman" w:hAnsi="Calibri" w:cs="Calibri"/>
                <w:b/>
                <w:bCs/>
                <w:color w:val="2F2F2F"/>
                <w:sz w:val="18"/>
                <w:szCs w:val="20"/>
              </w:rPr>
              <w:t>4</w:t>
            </w:r>
          </w:p>
        </w:tc>
        <w:tc>
          <w:tcPr>
            <w:tcW w:w="0" w:type="auto"/>
            <w:tcBorders>
              <w:top w:val="nil"/>
              <w:left w:val="nil"/>
              <w:bottom w:val="single" w:sz="4" w:space="0" w:color="404040"/>
              <w:right w:val="single" w:sz="4" w:space="0" w:color="404040"/>
            </w:tcBorders>
            <w:shd w:val="clear" w:color="000000" w:fill="E6E6E6"/>
            <w:vAlign w:val="center"/>
            <w:hideMark/>
          </w:tcPr>
          <w:p w14:paraId="6C6F9D23" w14:textId="698985E7" w:rsidR="00DA7DF6" w:rsidRPr="00DA7DF6" w:rsidRDefault="001E24CC" w:rsidP="00DA7DF6">
            <w:pPr>
              <w:spacing w:after="0" w:line="240" w:lineRule="auto"/>
              <w:jc w:val="center"/>
              <w:rPr>
                <w:rFonts w:ascii="Calibri" w:eastAsia="Times New Roman" w:hAnsi="Calibri" w:cs="Calibri"/>
                <w:b/>
                <w:bCs/>
                <w:color w:val="2F2F2F"/>
                <w:sz w:val="18"/>
                <w:szCs w:val="20"/>
              </w:rPr>
            </w:pPr>
            <w:r>
              <w:rPr>
                <w:rFonts w:ascii="Calibri" w:eastAsia="Times New Roman" w:hAnsi="Calibri" w:cs="Calibri"/>
                <w:b/>
                <w:bCs/>
                <w:color w:val="2F2F2F"/>
                <w:sz w:val="18"/>
                <w:szCs w:val="20"/>
              </w:rPr>
              <w:t>5</w:t>
            </w:r>
          </w:p>
        </w:tc>
        <w:tc>
          <w:tcPr>
            <w:tcW w:w="0" w:type="auto"/>
            <w:tcBorders>
              <w:top w:val="nil"/>
              <w:left w:val="nil"/>
              <w:bottom w:val="single" w:sz="4" w:space="0" w:color="404040"/>
              <w:right w:val="single" w:sz="4" w:space="0" w:color="404040"/>
            </w:tcBorders>
            <w:shd w:val="clear" w:color="000000" w:fill="E6E6E6"/>
            <w:vAlign w:val="center"/>
            <w:hideMark/>
          </w:tcPr>
          <w:p w14:paraId="10EC3231" w14:textId="2A94FA1A" w:rsidR="00DA7DF6" w:rsidRPr="00DA7DF6" w:rsidRDefault="001E24CC" w:rsidP="00DA7DF6">
            <w:pPr>
              <w:spacing w:after="0" w:line="240" w:lineRule="auto"/>
              <w:jc w:val="center"/>
              <w:rPr>
                <w:rFonts w:ascii="Calibri" w:eastAsia="Times New Roman" w:hAnsi="Calibri" w:cs="Calibri"/>
                <w:b/>
                <w:bCs/>
                <w:color w:val="2F2F2F"/>
                <w:sz w:val="18"/>
                <w:szCs w:val="20"/>
              </w:rPr>
            </w:pPr>
            <w:r>
              <w:rPr>
                <w:rFonts w:ascii="Calibri" w:eastAsia="Times New Roman" w:hAnsi="Calibri" w:cs="Calibri"/>
                <w:b/>
                <w:bCs/>
                <w:color w:val="2F2F2F"/>
                <w:sz w:val="18"/>
                <w:szCs w:val="20"/>
              </w:rPr>
              <w:t>6</w:t>
            </w:r>
          </w:p>
        </w:tc>
        <w:tc>
          <w:tcPr>
            <w:tcW w:w="0" w:type="auto"/>
            <w:tcBorders>
              <w:top w:val="nil"/>
              <w:left w:val="nil"/>
              <w:bottom w:val="single" w:sz="4" w:space="0" w:color="404040"/>
              <w:right w:val="single" w:sz="4" w:space="0" w:color="404040"/>
            </w:tcBorders>
            <w:shd w:val="clear" w:color="000000" w:fill="E6E6E6"/>
            <w:vAlign w:val="center"/>
            <w:hideMark/>
          </w:tcPr>
          <w:p w14:paraId="504E399F" w14:textId="5AB5F5DC" w:rsidR="00DA7DF6" w:rsidRPr="00DA7DF6" w:rsidRDefault="001E24CC" w:rsidP="00DA7DF6">
            <w:pPr>
              <w:spacing w:after="0" w:line="240" w:lineRule="auto"/>
              <w:jc w:val="center"/>
              <w:rPr>
                <w:rFonts w:ascii="Calibri" w:eastAsia="Times New Roman" w:hAnsi="Calibri" w:cs="Calibri"/>
                <w:b/>
                <w:bCs/>
                <w:color w:val="2F2F2F"/>
                <w:sz w:val="18"/>
                <w:szCs w:val="20"/>
              </w:rPr>
            </w:pPr>
            <w:r>
              <w:rPr>
                <w:rFonts w:ascii="Calibri" w:eastAsia="Times New Roman" w:hAnsi="Calibri" w:cs="Calibri"/>
                <w:b/>
                <w:bCs/>
                <w:color w:val="2F2F2F"/>
                <w:sz w:val="18"/>
                <w:szCs w:val="20"/>
              </w:rPr>
              <w:t>7</w:t>
            </w:r>
          </w:p>
        </w:tc>
        <w:tc>
          <w:tcPr>
            <w:tcW w:w="0" w:type="auto"/>
            <w:tcBorders>
              <w:top w:val="nil"/>
              <w:left w:val="nil"/>
              <w:bottom w:val="single" w:sz="4" w:space="0" w:color="404040"/>
              <w:right w:val="single" w:sz="4" w:space="0" w:color="404040"/>
            </w:tcBorders>
            <w:shd w:val="clear" w:color="000000" w:fill="E6E6E6"/>
            <w:vAlign w:val="center"/>
            <w:hideMark/>
          </w:tcPr>
          <w:p w14:paraId="64056EF6" w14:textId="22316D67" w:rsidR="00DA7DF6" w:rsidRPr="00DA7DF6" w:rsidRDefault="001E24CC" w:rsidP="00DA7DF6">
            <w:pPr>
              <w:spacing w:after="0" w:line="240" w:lineRule="auto"/>
              <w:jc w:val="center"/>
              <w:rPr>
                <w:rFonts w:ascii="Calibri" w:eastAsia="Times New Roman" w:hAnsi="Calibri" w:cs="Calibri"/>
                <w:b/>
                <w:bCs/>
                <w:color w:val="2F2F2F"/>
                <w:sz w:val="18"/>
                <w:szCs w:val="20"/>
              </w:rPr>
            </w:pPr>
            <w:r>
              <w:rPr>
                <w:rFonts w:ascii="Calibri" w:eastAsia="Times New Roman" w:hAnsi="Calibri" w:cs="Calibri"/>
                <w:b/>
                <w:bCs/>
                <w:color w:val="2F2F2F"/>
                <w:sz w:val="18"/>
                <w:szCs w:val="20"/>
              </w:rPr>
              <w:t>8</w:t>
            </w:r>
          </w:p>
        </w:tc>
        <w:tc>
          <w:tcPr>
            <w:tcW w:w="0" w:type="auto"/>
            <w:tcBorders>
              <w:top w:val="nil"/>
              <w:left w:val="nil"/>
              <w:bottom w:val="single" w:sz="4" w:space="0" w:color="404040"/>
              <w:right w:val="single" w:sz="4" w:space="0" w:color="404040"/>
            </w:tcBorders>
            <w:shd w:val="clear" w:color="000000" w:fill="E6E6E6"/>
            <w:vAlign w:val="center"/>
            <w:hideMark/>
          </w:tcPr>
          <w:p w14:paraId="3F7ECA47" w14:textId="4B30EC8F" w:rsidR="00DA7DF6" w:rsidRPr="00DA7DF6" w:rsidRDefault="001E24CC" w:rsidP="00DA7DF6">
            <w:pPr>
              <w:spacing w:after="0" w:line="240" w:lineRule="auto"/>
              <w:jc w:val="center"/>
              <w:rPr>
                <w:rFonts w:ascii="Calibri" w:eastAsia="Times New Roman" w:hAnsi="Calibri" w:cs="Calibri"/>
                <w:b/>
                <w:bCs/>
                <w:color w:val="2F2F2F"/>
                <w:sz w:val="18"/>
                <w:szCs w:val="20"/>
              </w:rPr>
            </w:pPr>
            <w:r>
              <w:rPr>
                <w:rFonts w:ascii="Calibri" w:eastAsia="Times New Roman" w:hAnsi="Calibri" w:cs="Calibri"/>
                <w:b/>
                <w:bCs/>
                <w:color w:val="2F2F2F"/>
                <w:sz w:val="18"/>
                <w:szCs w:val="20"/>
              </w:rPr>
              <w:t>9</w:t>
            </w:r>
          </w:p>
        </w:tc>
        <w:tc>
          <w:tcPr>
            <w:tcW w:w="0" w:type="auto"/>
            <w:tcBorders>
              <w:top w:val="nil"/>
              <w:left w:val="nil"/>
              <w:bottom w:val="single" w:sz="4" w:space="0" w:color="404040"/>
              <w:right w:val="single" w:sz="4" w:space="0" w:color="404040"/>
            </w:tcBorders>
            <w:shd w:val="clear" w:color="000000" w:fill="E6E6E6"/>
            <w:vAlign w:val="center"/>
            <w:hideMark/>
          </w:tcPr>
          <w:p w14:paraId="7E22E9BE" w14:textId="750755C8" w:rsidR="00DA7DF6" w:rsidRPr="00DA7DF6" w:rsidRDefault="001E24CC" w:rsidP="00DA7DF6">
            <w:pPr>
              <w:spacing w:after="0" w:line="240" w:lineRule="auto"/>
              <w:jc w:val="center"/>
              <w:rPr>
                <w:rFonts w:ascii="Calibri" w:eastAsia="Times New Roman" w:hAnsi="Calibri" w:cs="Calibri"/>
                <w:b/>
                <w:bCs/>
                <w:color w:val="2F2F2F"/>
                <w:sz w:val="18"/>
                <w:szCs w:val="20"/>
              </w:rPr>
            </w:pPr>
            <w:r>
              <w:rPr>
                <w:rFonts w:ascii="Calibri" w:eastAsia="Times New Roman" w:hAnsi="Calibri" w:cs="Calibri"/>
                <w:b/>
                <w:bCs/>
                <w:color w:val="2F2F2F"/>
                <w:sz w:val="18"/>
                <w:szCs w:val="20"/>
              </w:rPr>
              <w:t>10</w:t>
            </w:r>
          </w:p>
        </w:tc>
        <w:tc>
          <w:tcPr>
            <w:tcW w:w="0" w:type="auto"/>
            <w:tcBorders>
              <w:top w:val="nil"/>
              <w:left w:val="nil"/>
              <w:bottom w:val="single" w:sz="4" w:space="0" w:color="404040"/>
              <w:right w:val="single" w:sz="4" w:space="0" w:color="404040"/>
            </w:tcBorders>
            <w:shd w:val="clear" w:color="000000" w:fill="E6E6E6"/>
            <w:vAlign w:val="center"/>
            <w:hideMark/>
          </w:tcPr>
          <w:p w14:paraId="1C6E2A11" w14:textId="0116D3EA" w:rsidR="00DA7DF6" w:rsidRPr="00DA7DF6" w:rsidRDefault="001E24CC" w:rsidP="00DA7DF6">
            <w:pPr>
              <w:spacing w:after="0" w:line="240" w:lineRule="auto"/>
              <w:jc w:val="center"/>
              <w:rPr>
                <w:rFonts w:ascii="Calibri" w:eastAsia="Times New Roman" w:hAnsi="Calibri" w:cs="Calibri"/>
                <w:b/>
                <w:bCs/>
                <w:color w:val="2F2F2F"/>
                <w:sz w:val="18"/>
                <w:szCs w:val="20"/>
              </w:rPr>
            </w:pPr>
            <w:r>
              <w:rPr>
                <w:rFonts w:ascii="Calibri" w:eastAsia="Times New Roman" w:hAnsi="Calibri" w:cs="Calibri"/>
                <w:b/>
                <w:bCs/>
                <w:color w:val="2F2F2F"/>
                <w:sz w:val="18"/>
                <w:szCs w:val="20"/>
              </w:rPr>
              <w:t>11</w:t>
            </w:r>
          </w:p>
        </w:tc>
        <w:tc>
          <w:tcPr>
            <w:tcW w:w="0" w:type="auto"/>
            <w:gridSpan w:val="2"/>
            <w:tcBorders>
              <w:top w:val="nil"/>
              <w:left w:val="nil"/>
              <w:bottom w:val="single" w:sz="4" w:space="0" w:color="404040"/>
              <w:right w:val="single" w:sz="4" w:space="0" w:color="404040"/>
            </w:tcBorders>
            <w:shd w:val="clear" w:color="000000" w:fill="E6E6E6"/>
            <w:vAlign w:val="center"/>
            <w:hideMark/>
          </w:tcPr>
          <w:p w14:paraId="49509462" w14:textId="388ADED9" w:rsidR="00DA7DF6" w:rsidRPr="00DA7DF6" w:rsidRDefault="001E24CC" w:rsidP="00DA7DF6">
            <w:pPr>
              <w:spacing w:after="0" w:line="240" w:lineRule="auto"/>
              <w:jc w:val="center"/>
              <w:rPr>
                <w:rFonts w:ascii="Calibri" w:eastAsia="Times New Roman" w:hAnsi="Calibri" w:cs="Calibri"/>
                <w:b/>
                <w:bCs/>
                <w:color w:val="2F2F2F"/>
                <w:sz w:val="18"/>
                <w:szCs w:val="20"/>
              </w:rPr>
            </w:pPr>
            <w:r>
              <w:rPr>
                <w:rFonts w:ascii="Calibri" w:eastAsia="Times New Roman" w:hAnsi="Calibri" w:cs="Calibri"/>
                <w:b/>
                <w:bCs/>
                <w:color w:val="2F2F2F"/>
                <w:sz w:val="18"/>
                <w:szCs w:val="20"/>
              </w:rPr>
              <w:t>12</w:t>
            </w:r>
          </w:p>
        </w:tc>
        <w:tc>
          <w:tcPr>
            <w:tcW w:w="0" w:type="auto"/>
            <w:tcBorders>
              <w:top w:val="nil"/>
              <w:left w:val="nil"/>
              <w:bottom w:val="single" w:sz="4" w:space="0" w:color="404040"/>
              <w:right w:val="single" w:sz="4" w:space="0" w:color="404040"/>
            </w:tcBorders>
            <w:shd w:val="clear" w:color="000000" w:fill="E6E6E6"/>
            <w:vAlign w:val="center"/>
            <w:hideMark/>
          </w:tcPr>
          <w:p w14:paraId="33595502" w14:textId="722EE279" w:rsidR="00DA7DF6" w:rsidRPr="00DA7DF6" w:rsidRDefault="001E24CC" w:rsidP="00DA7DF6">
            <w:pPr>
              <w:spacing w:after="0" w:line="240" w:lineRule="auto"/>
              <w:jc w:val="center"/>
              <w:rPr>
                <w:rFonts w:ascii="Calibri" w:eastAsia="Times New Roman" w:hAnsi="Calibri" w:cs="Calibri"/>
                <w:b/>
                <w:bCs/>
                <w:color w:val="2F2F2F"/>
                <w:sz w:val="18"/>
                <w:szCs w:val="20"/>
              </w:rPr>
            </w:pPr>
            <w:r>
              <w:rPr>
                <w:rFonts w:ascii="Calibri" w:eastAsia="Times New Roman" w:hAnsi="Calibri" w:cs="Calibri"/>
                <w:b/>
                <w:bCs/>
                <w:color w:val="2F2F2F"/>
                <w:sz w:val="18"/>
                <w:szCs w:val="20"/>
              </w:rPr>
              <w:t>-</w:t>
            </w:r>
          </w:p>
        </w:tc>
      </w:tr>
      <w:tr w:rsidR="00DA7DF6" w:rsidRPr="00DA7DF6" w14:paraId="08AAAB4A" w14:textId="77777777" w:rsidTr="00DA7DF6">
        <w:trPr>
          <w:divId w:val="1272130857"/>
          <w:trHeight w:val="20"/>
        </w:trPr>
        <w:tc>
          <w:tcPr>
            <w:tcW w:w="0" w:type="auto"/>
            <w:gridSpan w:val="15"/>
            <w:tcBorders>
              <w:top w:val="single" w:sz="4" w:space="0" w:color="404040"/>
              <w:left w:val="single" w:sz="4" w:space="0" w:color="404040"/>
              <w:bottom w:val="single" w:sz="4" w:space="0" w:color="404040"/>
              <w:right w:val="nil"/>
            </w:tcBorders>
            <w:shd w:val="clear" w:color="000000" w:fill="D83B01"/>
            <w:vAlign w:val="center"/>
            <w:hideMark/>
          </w:tcPr>
          <w:p w14:paraId="13358E8E" w14:textId="77777777" w:rsidR="00DA7DF6" w:rsidRPr="00DA7DF6" w:rsidRDefault="00DA7DF6" w:rsidP="00DA7DF6">
            <w:pPr>
              <w:spacing w:after="0" w:line="240" w:lineRule="auto"/>
              <w:jc w:val="center"/>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1E24CC" w:rsidRPr="00DA7DF6" w14:paraId="6CD39E25"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1679F739" w14:textId="11782525" w:rsidR="00DA7DF6" w:rsidRPr="00DA7DF6" w:rsidRDefault="00DA7DF6" w:rsidP="00DA7DF6">
            <w:pPr>
              <w:spacing w:after="0" w:line="240" w:lineRule="auto"/>
              <w:rPr>
                <w:rFonts w:ascii="Calibri" w:eastAsia="Times New Roman" w:hAnsi="Calibri" w:cs="Calibri"/>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600E082B" w14:textId="5F3F10E6"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55C37E2" w14:textId="35D248C9"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DD89FEA" w14:textId="3F623684"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A7B7A12" w14:textId="76449056"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E06E8DD" w14:textId="65F15486"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A206ECD" w14:textId="7C47B4D5"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947ACE0" w14:textId="0D2C6C69"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DBFF79F" w14:textId="2C31CA58"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88B7E7B" w14:textId="6F5BB4BE"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A8007DA" w14:textId="3BEC328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CBA27DD" w14:textId="5190D29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2C9811E4" w14:textId="51D41E07"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0F3320A" w14:textId="5036652C" w:rsidR="00DA7DF6" w:rsidRPr="00DA7DF6" w:rsidRDefault="00DA7DF6" w:rsidP="00DA7DF6">
            <w:pPr>
              <w:spacing w:after="0" w:line="240" w:lineRule="auto"/>
              <w:jc w:val="center"/>
              <w:rPr>
                <w:rFonts w:ascii="Calibri" w:eastAsia="Times New Roman" w:hAnsi="Calibri" w:cs="Calibri"/>
                <w:color w:val="2F2F2F"/>
                <w:sz w:val="16"/>
                <w:szCs w:val="16"/>
              </w:rPr>
            </w:pPr>
          </w:p>
        </w:tc>
      </w:tr>
      <w:tr w:rsidR="001E24CC" w:rsidRPr="00DA7DF6" w14:paraId="4C524C8D"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0D66DC98" w14:textId="29C742F1" w:rsidR="00DA7DF6" w:rsidRPr="00DA7DF6" w:rsidRDefault="00DA7DF6" w:rsidP="00DA7DF6">
            <w:pPr>
              <w:spacing w:after="0" w:line="240" w:lineRule="auto"/>
              <w:rPr>
                <w:rFonts w:ascii="Calibri" w:eastAsia="Times New Roman" w:hAnsi="Calibri" w:cs="Calibri"/>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3E295D1B" w14:textId="2A7D7391"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3E59CE4" w14:textId="25C5A5F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AC0A6A1" w14:textId="02D0F7F8"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BC53320" w14:textId="0601817B"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74714CA" w14:textId="09406223"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CF54BC6" w14:textId="63532F09"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9689BDD" w14:textId="51EF45B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D3011DB" w14:textId="5B39C2B3"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829A440" w14:textId="3DB81CE8"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08EECBD" w14:textId="5B61459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61CDF0F" w14:textId="6EC374B5"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5CA61877" w14:textId="2AEA04B6"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B057B26" w14:textId="4935AAE6" w:rsidR="00DA7DF6" w:rsidRPr="00DA7DF6" w:rsidRDefault="00DA7DF6" w:rsidP="00DA7DF6">
            <w:pPr>
              <w:spacing w:after="0" w:line="240" w:lineRule="auto"/>
              <w:jc w:val="center"/>
              <w:rPr>
                <w:rFonts w:ascii="Calibri" w:eastAsia="Times New Roman" w:hAnsi="Calibri" w:cs="Calibri"/>
                <w:color w:val="2F2F2F"/>
                <w:sz w:val="16"/>
                <w:szCs w:val="16"/>
              </w:rPr>
            </w:pPr>
          </w:p>
        </w:tc>
      </w:tr>
      <w:tr w:rsidR="001E24CC" w:rsidRPr="00DA7DF6" w14:paraId="1D931FA6"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0C4F9EDC" w14:textId="38E81A03" w:rsidR="00DA7DF6" w:rsidRPr="00DA7DF6" w:rsidRDefault="00DA7DF6" w:rsidP="00DA7DF6">
            <w:pPr>
              <w:spacing w:after="0" w:line="240" w:lineRule="auto"/>
              <w:rPr>
                <w:rFonts w:ascii="Calibri" w:eastAsia="Times New Roman" w:hAnsi="Calibri" w:cs="Calibri"/>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658E0508" w14:textId="7A3AB2BE"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463FD11" w14:textId="1ABDB0F7"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AF04400" w14:textId="1D49292F"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E6D9123" w14:textId="33DC161D"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C65BD16" w14:textId="76DA6831"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613D8DF" w14:textId="7F8044C0"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273C1BA" w14:textId="0672DC76"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DDBA076" w14:textId="43A40579"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DA7A8EF" w14:textId="66D2E4E5"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408B00B" w14:textId="06543070"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C5659F4" w14:textId="4A9662A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77C5DC2D" w14:textId="63302F60"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C9C91D2" w14:textId="5C5FD30B" w:rsidR="00DA7DF6" w:rsidRPr="00DA7DF6" w:rsidRDefault="00DA7DF6" w:rsidP="00DA7DF6">
            <w:pPr>
              <w:spacing w:after="0" w:line="240" w:lineRule="auto"/>
              <w:jc w:val="center"/>
              <w:rPr>
                <w:rFonts w:ascii="Calibri" w:eastAsia="Times New Roman" w:hAnsi="Calibri" w:cs="Calibri"/>
                <w:color w:val="2F2F2F"/>
                <w:sz w:val="16"/>
                <w:szCs w:val="16"/>
              </w:rPr>
            </w:pPr>
          </w:p>
        </w:tc>
      </w:tr>
      <w:tr w:rsidR="001E24CC" w:rsidRPr="00DA7DF6" w14:paraId="138A65B4"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3031EE9C" w14:textId="11736220" w:rsidR="00DA7DF6" w:rsidRPr="00DA7DF6" w:rsidRDefault="00DA7DF6" w:rsidP="00DA7DF6">
            <w:pPr>
              <w:spacing w:after="0" w:line="240" w:lineRule="auto"/>
              <w:rPr>
                <w:rFonts w:ascii="Calibri" w:eastAsia="Times New Roman" w:hAnsi="Calibri" w:cs="Calibri"/>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069B9F35" w14:textId="1BD33A61"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B376123" w14:textId="4EE3FFA5"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6964DFD" w14:textId="6D50C6B5"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F3AA752" w14:textId="180E07DF"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831C869" w14:textId="6AC4B985"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8E232E5" w14:textId="264972C5"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8C7515C" w14:textId="7E51E19E"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1890BEA" w14:textId="394745E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19AF384" w14:textId="686D0435"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07CCAD3" w14:textId="40FDECA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E7DB925" w14:textId="795EB2C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6834BEFE" w14:textId="548B26D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A900E88" w14:textId="3B3AA9A6" w:rsidR="00DA7DF6" w:rsidRPr="00DA7DF6" w:rsidRDefault="00DA7DF6" w:rsidP="00DA7DF6">
            <w:pPr>
              <w:spacing w:after="0" w:line="240" w:lineRule="auto"/>
              <w:jc w:val="center"/>
              <w:rPr>
                <w:rFonts w:ascii="Calibri" w:eastAsia="Times New Roman" w:hAnsi="Calibri" w:cs="Calibri"/>
                <w:color w:val="2F2F2F"/>
                <w:sz w:val="16"/>
                <w:szCs w:val="16"/>
              </w:rPr>
            </w:pPr>
          </w:p>
        </w:tc>
      </w:tr>
      <w:tr w:rsidR="001E24CC" w:rsidRPr="00DA7DF6" w14:paraId="1FB7AC68"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3F6C6C41" w14:textId="6FE58EF7" w:rsidR="00DA7DF6" w:rsidRPr="00DA7DF6" w:rsidRDefault="00DA7DF6" w:rsidP="00DA7DF6">
            <w:pPr>
              <w:spacing w:after="0" w:line="240" w:lineRule="auto"/>
              <w:rPr>
                <w:rFonts w:ascii="Calibri" w:eastAsia="Times New Roman" w:hAnsi="Calibri" w:cs="Calibri"/>
                <w:b/>
                <w:bCs/>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3D81C67D" w14:textId="0F634F4A"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6A89130" w14:textId="69AF913A"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BD6A7DD" w14:textId="550631C1"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4F2C9C9" w14:textId="2F47153A"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13411A4" w14:textId="1BA54B51"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5959086" w14:textId="5E952B26"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5D65D9D" w14:textId="790C0E80"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BD23051" w14:textId="4F1BD01F"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9947CED" w14:textId="69C1E930"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0896058" w14:textId="533D17AB"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141FE6B" w14:textId="0DF6E1B2"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2BC9F84F" w14:textId="0940973E"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E47B354" w14:textId="128812A9" w:rsidR="00DA7DF6" w:rsidRPr="00DA7DF6" w:rsidRDefault="00DA7DF6" w:rsidP="00DA7DF6">
            <w:pPr>
              <w:spacing w:after="0" w:line="240" w:lineRule="auto"/>
              <w:jc w:val="center"/>
              <w:rPr>
                <w:rFonts w:ascii="Calibri" w:eastAsia="Times New Roman" w:hAnsi="Calibri" w:cs="Calibri"/>
                <w:b/>
                <w:bCs/>
                <w:color w:val="2F2F2F"/>
                <w:sz w:val="16"/>
                <w:szCs w:val="16"/>
              </w:rPr>
            </w:pPr>
          </w:p>
        </w:tc>
      </w:tr>
      <w:tr w:rsidR="001E24CC" w:rsidRPr="00DA7DF6" w14:paraId="56FFA675"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645DD43E" w14:textId="4FA82DBD" w:rsidR="00DA7DF6" w:rsidRPr="00DA7DF6" w:rsidRDefault="00DA7DF6" w:rsidP="00DA7DF6">
            <w:pPr>
              <w:spacing w:after="0" w:line="240" w:lineRule="auto"/>
              <w:rPr>
                <w:rFonts w:ascii="Calibri" w:eastAsia="Times New Roman" w:hAnsi="Calibri" w:cs="Calibri"/>
                <w:b/>
                <w:bCs/>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7EA42CC8" w14:textId="18E621B7"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B56E1D3" w14:textId="7336D068"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F224E84" w14:textId="4ADBF445"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22B0953" w14:textId="2ABA5F04"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8119A27" w14:textId="3404799E"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653C4AD" w14:textId="03C83E23"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6ACFA16" w14:textId="618343AD"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50304A6" w14:textId="029321C5"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FD601F0" w14:textId="06944E79"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0151F6A" w14:textId="4D8BC869"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5630D70" w14:textId="797D0DEA"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440732B1" w14:textId="2CD81A7E"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3308232" w14:textId="54AA85B4" w:rsidR="00DA7DF6" w:rsidRPr="00DA7DF6" w:rsidRDefault="00DA7DF6" w:rsidP="00DA7DF6">
            <w:pPr>
              <w:spacing w:after="0" w:line="240" w:lineRule="auto"/>
              <w:jc w:val="center"/>
              <w:rPr>
                <w:rFonts w:ascii="Calibri" w:eastAsia="Times New Roman" w:hAnsi="Calibri" w:cs="Calibri"/>
                <w:b/>
                <w:bCs/>
                <w:color w:val="2F2F2F"/>
                <w:sz w:val="16"/>
                <w:szCs w:val="16"/>
              </w:rPr>
            </w:pPr>
          </w:p>
        </w:tc>
      </w:tr>
      <w:tr w:rsidR="001E24CC" w:rsidRPr="00DA7DF6" w14:paraId="118D4A4C"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28A1BEBB" w14:textId="427D1FDA" w:rsidR="00DA7DF6" w:rsidRPr="00DA7DF6" w:rsidRDefault="00DA7DF6" w:rsidP="00DA7DF6">
            <w:pPr>
              <w:spacing w:after="0" w:line="240" w:lineRule="auto"/>
              <w:rPr>
                <w:rFonts w:ascii="Calibri" w:eastAsia="Times New Roman" w:hAnsi="Calibri" w:cs="Calibri"/>
                <w:b/>
                <w:bCs/>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601ED8CF" w14:textId="6E9AC4CF"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A7064FA" w14:textId="5C817CBA"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4DE9440" w14:textId="774CE887"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9EA3563" w14:textId="682890EE"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90F0483" w14:textId="27E3C5D0"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02CDE80" w14:textId="6624ABE8"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4607DDD" w14:textId="79F2794E"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4C944F4" w14:textId="42ACCAF2"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8670AEC" w14:textId="51B5B34F"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41AE81D" w14:textId="2A170F61"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74754FD" w14:textId="77CA61CE"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26942715" w14:textId="5F9BD1BE"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CAC1ACF" w14:textId="01EF97B6" w:rsidR="00DA7DF6" w:rsidRPr="00DA7DF6" w:rsidRDefault="00DA7DF6" w:rsidP="00DA7DF6">
            <w:pPr>
              <w:spacing w:after="0" w:line="240" w:lineRule="auto"/>
              <w:jc w:val="center"/>
              <w:rPr>
                <w:rFonts w:ascii="Calibri" w:eastAsia="Times New Roman" w:hAnsi="Calibri" w:cs="Calibri"/>
                <w:b/>
                <w:bCs/>
                <w:color w:val="2F2F2F"/>
                <w:sz w:val="16"/>
                <w:szCs w:val="16"/>
              </w:rPr>
            </w:pPr>
          </w:p>
        </w:tc>
      </w:tr>
      <w:tr w:rsidR="00DA7DF6" w:rsidRPr="00DA7DF6" w14:paraId="56525591" w14:textId="77777777" w:rsidTr="00DA7DF6">
        <w:trPr>
          <w:divId w:val="1272130857"/>
          <w:trHeight w:val="20"/>
        </w:trPr>
        <w:tc>
          <w:tcPr>
            <w:tcW w:w="0" w:type="auto"/>
            <w:gridSpan w:val="15"/>
            <w:tcBorders>
              <w:top w:val="single" w:sz="4" w:space="0" w:color="404040"/>
              <w:left w:val="single" w:sz="4" w:space="0" w:color="404040"/>
              <w:bottom w:val="single" w:sz="4" w:space="0" w:color="404040"/>
              <w:right w:val="nil"/>
            </w:tcBorders>
            <w:shd w:val="clear" w:color="000000" w:fill="D83B01"/>
            <w:vAlign w:val="center"/>
            <w:hideMark/>
          </w:tcPr>
          <w:p w14:paraId="746809F1" w14:textId="77777777" w:rsidR="00DA7DF6" w:rsidRPr="00DA7DF6" w:rsidRDefault="00DA7DF6" w:rsidP="00DA7DF6">
            <w:pPr>
              <w:spacing w:after="0" w:line="240" w:lineRule="auto"/>
              <w:jc w:val="right"/>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1E24CC" w:rsidRPr="00DA7DF6" w14:paraId="75BF04E8"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2FA96E9F" w14:textId="77777777" w:rsidR="00DA7DF6" w:rsidRPr="00DA7DF6" w:rsidRDefault="00DA7DF6" w:rsidP="00DA7DF6">
            <w:pPr>
              <w:spacing w:after="0" w:line="240" w:lineRule="auto"/>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EXPENSES</w:t>
            </w:r>
          </w:p>
        </w:tc>
        <w:tc>
          <w:tcPr>
            <w:tcW w:w="694" w:type="dxa"/>
            <w:tcBorders>
              <w:top w:val="nil"/>
              <w:left w:val="nil"/>
              <w:bottom w:val="single" w:sz="4" w:space="0" w:color="404040"/>
              <w:right w:val="single" w:sz="4" w:space="0" w:color="404040"/>
            </w:tcBorders>
            <w:shd w:val="clear" w:color="000000" w:fill="E6E6E6"/>
            <w:vAlign w:val="center"/>
            <w:hideMark/>
          </w:tcPr>
          <w:p w14:paraId="1205A687"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JAN</w:t>
            </w:r>
          </w:p>
        </w:tc>
        <w:tc>
          <w:tcPr>
            <w:tcW w:w="0" w:type="auto"/>
            <w:tcBorders>
              <w:top w:val="nil"/>
              <w:left w:val="nil"/>
              <w:bottom w:val="single" w:sz="4" w:space="0" w:color="404040"/>
              <w:right w:val="single" w:sz="4" w:space="0" w:color="404040"/>
            </w:tcBorders>
            <w:shd w:val="clear" w:color="000000" w:fill="E6E6E6"/>
            <w:vAlign w:val="center"/>
            <w:hideMark/>
          </w:tcPr>
          <w:p w14:paraId="7DD23792"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FEB</w:t>
            </w:r>
          </w:p>
        </w:tc>
        <w:tc>
          <w:tcPr>
            <w:tcW w:w="0" w:type="auto"/>
            <w:tcBorders>
              <w:top w:val="nil"/>
              <w:left w:val="nil"/>
              <w:bottom w:val="single" w:sz="4" w:space="0" w:color="404040"/>
              <w:right w:val="single" w:sz="4" w:space="0" w:color="404040"/>
            </w:tcBorders>
            <w:shd w:val="clear" w:color="000000" w:fill="E6E6E6"/>
            <w:vAlign w:val="center"/>
            <w:hideMark/>
          </w:tcPr>
          <w:p w14:paraId="04AAD487"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MAR</w:t>
            </w:r>
          </w:p>
        </w:tc>
        <w:tc>
          <w:tcPr>
            <w:tcW w:w="0" w:type="auto"/>
            <w:tcBorders>
              <w:top w:val="nil"/>
              <w:left w:val="nil"/>
              <w:bottom w:val="single" w:sz="4" w:space="0" w:color="404040"/>
              <w:right w:val="single" w:sz="4" w:space="0" w:color="404040"/>
            </w:tcBorders>
            <w:shd w:val="clear" w:color="000000" w:fill="E6E6E6"/>
            <w:vAlign w:val="center"/>
            <w:hideMark/>
          </w:tcPr>
          <w:p w14:paraId="28A7F585"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APR</w:t>
            </w:r>
          </w:p>
        </w:tc>
        <w:tc>
          <w:tcPr>
            <w:tcW w:w="0" w:type="auto"/>
            <w:tcBorders>
              <w:top w:val="nil"/>
              <w:left w:val="nil"/>
              <w:bottom w:val="single" w:sz="4" w:space="0" w:color="404040"/>
              <w:right w:val="single" w:sz="4" w:space="0" w:color="404040"/>
            </w:tcBorders>
            <w:shd w:val="clear" w:color="000000" w:fill="E6E6E6"/>
            <w:vAlign w:val="center"/>
            <w:hideMark/>
          </w:tcPr>
          <w:p w14:paraId="4E82A4D1"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MAY</w:t>
            </w:r>
          </w:p>
        </w:tc>
        <w:tc>
          <w:tcPr>
            <w:tcW w:w="0" w:type="auto"/>
            <w:tcBorders>
              <w:top w:val="nil"/>
              <w:left w:val="nil"/>
              <w:bottom w:val="single" w:sz="4" w:space="0" w:color="404040"/>
              <w:right w:val="single" w:sz="4" w:space="0" w:color="404040"/>
            </w:tcBorders>
            <w:shd w:val="clear" w:color="000000" w:fill="E6E6E6"/>
            <w:vAlign w:val="center"/>
            <w:hideMark/>
          </w:tcPr>
          <w:p w14:paraId="04F9B3EE"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JUN</w:t>
            </w:r>
          </w:p>
        </w:tc>
        <w:tc>
          <w:tcPr>
            <w:tcW w:w="0" w:type="auto"/>
            <w:tcBorders>
              <w:top w:val="nil"/>
              <w:left w:val="nil"/>
              <w:bottom w:val="single" w:sz="4" w:space="0" w:color="404040"/>
              <w:right w:val="single" w:sz="4" w:space="0" w:color="404040"/>
            </w:tcBorders>
            <w:shd w:val="clear" w:color="000000" w:fill="E6E6E6"/>
            <w:vAlign w:val="center"/>
            <w:hideMark/>
          </w:tcPr>
          <w:p w14:paraId="7A78684E"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JUL</w:t>
            </w:r>
          </w:p>
        </w:tc>
        <w:tc>
          <w:tcPr>
            <w:tcW w:w="0" w:type="auto"/>
            <w:tcBorders>
              <w:top w:val="nil"/>
              <w:left w:val="nil"/>
              <w:bottom w:val="single" w:sz="4" w:space="0" w:color="404040"/>
              <w:right w:val="single" w:sz="4" w:space="0" w:color="404040"/>
            </w:tcBorders>
            <w:shd w:val="clear" w:color="000000" w:fill="E6E6E6"/>
            <w:vAlign w:val="center"/>
            <w:hideMark/>
          </w:tcPr>
          <w:p w14:paraId="78467709"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AUG</w:t>
            </w:r>
          </w:p>
        </w:tc>
        <w:tc>
          <w:tcPr>
            <w:tcW w:w="0" w:type="auto"/>
            <w:tcBorders>
              <w:top w:val="nil"/>
              <w:left w:val="nil"/>
              <w:bottom w:val="single" w:sz="4" w:space="0" w:color="404040"/>
              <w:right w:val="single" w:sz="4" w:space="0" w:color="404040"/>
            </w:tcBorders>
            <w:shd w:val="clear" w:color="000000" w:fill="E6E6E6"/>
            <w:vAlign w:val="center"/>
            <w:hideMark/>
          </w:tcPr>
          <w:p w14:paraId="42519A77"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SEP</w:t>
            </w:r>
          </w:p>
        </w:tc>
        <w:tc>
          <w:tcPr>
            <w:tcW w:w="0" w:type="auto"/>
            <w:tcBorders>
              <w:top w:val="nil"/>
              <w:left w:val="nil"/>
              <w:bottom w:val="single" w:sz="4" w:space="0" w:color="404040"/>
              <w:right w:val="single" w:sz="4" w:space="0" w:color="404040"/>
            </w:tcBorders>
            <w:shd w:val="clear" w:color="000000" w:fill="E6E6E6"/>
            <w:vAlign w:val="center"/>
            <w:hideMark/>
          </w:tcPr>
          <w:p w14:paraId="4F9FAD5B"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OCT</w:t>
            </w:r>
          </w:p>
        </w:tc>
        <w:tc>
          <w:tcPr>
            <w:tcW w:w="0" w:type="auto"/>
            <w:tcBorders>
              <w:top w:val="nil"/>
              <w:left w:val="nil"/>
              <w:bottom w:val="single" w:sz="4" w:space="0" w:color="404040"/>
              <w:right w:val="single" w:sz="4" w:space="0" w:color="404040"/>
            </w:tcBorders>
            <w:shd w:val="clear" w:color="000000" w:fill="E6E6E6"/>
            <w:vAlign w:val="center"/>
            <w:hideMark/>
          </w:tcPr>
          <w:p w14:paraId="3BCA6C01"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NOV</w:t>
            </w:r>
          </w:p>
        </w:tc>
        <w:tc>
          <w:tcPr>
            <w:tcW w:w="0" w:type="auto"/>
            <w:gridSpan w:val="2"/>
            <w:tcBorders>
              <w:top w:val="nil"/>
              <w:left w:val="nil"/>
              <w:bottom w:val="single" w:sz="4" w:space="0" w:color="404040"/>
              <w:right w:val="single" w:sz="4" w:space="0" w:color="404040"/>
            </w:tcBorders>
            <w:shd w:val="clear" w:color="000000" w:fill="E6E6E6"/>
            <w:vAlign w:val="center"/>
            <w:hideMark/>
          </w:tcPr>
          <w:p w14:paraId="5F9E2413"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DEC</w:t>
            </w:r>
          </w:p>
        </w:tc>
        <w:tc>
          <w:tcPr>
            <w:tcW w:w="0" w:type="auto"/>
            <w:tcBorders>
              <w:top w:val="nil"/>
              <w:left w:val="nil"/>
              <w:bottom w:val="single" w:sz="4" w:space="0" w:color="404040"/>
              <w:right w:val="single" w:sz="4" w:space="0" w:color="404040"/>
            </w:tcBorders>
            <w:shd w:val="clear" w:color="000000" w:fill="E6E6E6"/>
            <w:vAlign w:val="center"/>
            <w:hideMark/>
          </w:tcPr>
          <w:p w14:paraId="50DAD234"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YTD</w:t>
            </w:r>
          </w:p>
        </w:tc>
      </w:tr>
      <w:tr w:rsidR="00DA7DF6" w:rsidRPr="00DA7DF6" w14:paraId="04ED7C7D" w14:textId="77777777" w:rsidTr="00DA7DF6">
        <w:trPr>
          <w:divId w:val="1272130857"/>
          <w:trHeight w:val="20"/>
        </w:trPr>
        <w:tc>
          <w:tcPr>
            <w:tcW w:w="0" w:type="auto"/>
            <w:gridSpan w:val="15"/>
            <w:tcBorders>
              <w:top w:val="single" w:sz="4" w:space="0" w:color="404040"/>
              <w:left w:val="single" w:sz="4" w:space="0" w:color="404040"/>
              <w:bottom w:val="single" w:sz="4" w:space="0" w:color="404040"/>
              <w:right w:val="nil"/>
            </w:tcBorders>
            <w:shd w:val="clear" w:color="000000" w:fill="D83B01"/>
            <w:vAlign w:val="center"/>
            <w:hideMark/>
          </w:tcPr>
          <w:p w14:paraId="3C2C2753" w14:textId="77777777" w:rsidR="00DA7DF6" w:rsidRPr="00DA7DF6" w:rsidRDefault="00DA7DF6" w:rsidP="00DA7DF6">
            <w:pPr>
              <w:spacing w:after="0" w:line="240" w:lineRule="auto"/>
              <w:jc w:val="right"/>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1E24CC" w:rsidRPr="00DA7DF6" w14:paraId="7131187D"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25CD7904" w14:textId="618CF101" w:rsidR="00DA7DF6" w:rsidRPr="00DA7DF6" w:rsidRDefault="00DA7DF6" w:rsidP="00DA7DF6">
            <w:pPr>
              <w:spacing w:after="0" w:line="240" w:lineRule="auto"/>
              <w:rPr>
                <w:rFonts w:ascii="Calibri" w:eastAsia="Times New Roman" w:hAnsi="Calibri" w:cs="Calibri"/>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56A84B5E" w14:textId="5D5D5B85"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16048D7" w14:textId="374E9956"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5D724F7" w14:textId="6D3221FB"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9B1EECD" w14:textId="410B6518"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A22E47F" w14:textId="285E345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7A4B48E" w14:textId="7E0BDE5B"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4AF6BF3" w14:textId="23012597"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8CD243D" w14:textId="5BA34E56"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0F425A2" w14:textId="29812CE0"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15479CA" w14:textId="05625C72"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0D10E3B" w14:textId="1342D141"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5F1BAAB9" w14:textId="709B5CC4"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3716B60" w14:textId="553BC257" w:rsidR="00DA7DF6" w:rsidRPr="00DA7DF6" w:rsidRDefault="00DA7DF6" w:rsidP="00DA7DF6">
            <w:pPr>
              <w:spacing w:after="0" w:line="240" w:lineRule="auto"/>
              <w:jc w:val="center"/>
              <w:rPr>
                <w:rFonts w:ascii="Calibri" w:eastAsia="Times New Roman" w:hAnsi="Calibri" w:cs="Calibri"/>
                <w:color w:val="2F2F2F"/>
                <w:sz w:val="16"/>
                <w:szCs w:val="16"/>
              </w:rPr>
            </w:pPr>
          </w:p>
        </w:tc>
      </w:tr>
      <w:tr w:rsidR="001E24CC" w:rsidRPr="00DA7DF6" w14:paraId="7A5A32D6"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038572B8" w14:textId="36F6BAC4" w:rsidR="00DA7DF6" w:rsidRPr="00DA7DF6" w:rsidRDefault="00DA7DF6" w:rsidP="00DA7DF6">
            <w:pPr>
              <w:spacing w:after="0" w:line="240" w:lineRule="auto"/>
              <w:rPr>
                <w:rFonts w:ascii="Calibri" w:eastAsia="Times New Roman" w:hAnsi="Calibri" w:cs="Calibri"/>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318EA156" w14:textId="15D8BDD1"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7D02553" w14:textId="44AC0215"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734CD20" w14:textId="23E9353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FAE14A6" w14:textId="6919F56D"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45AFDD8" w14:textId="2789B60E"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1C923A2" w14:textId="2EAC6ACB"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C68C15D" w14:textId="5ED1B8D3"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9CED984" w14:textId="2EC1E096"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F7B506E" w14:textId="6E4D83B0"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8C95DA2" w14:textId="16A90C67"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019E93E" w14:textId="6DD4C57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0D15BDC1" w14:textId="53FEB78F"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61D3A81" w14:textId="77069E95" w:rsidR="00DA7DF6" w:rsidRPr="00DA7DF6" w:rsidRDefault="00DA7DF6" w:rsidP="00DA7DF6">
            <w:pPr>
              <w:spacing w:after="0" w:line="240" w:lineRule="auto"/>
              <w:jc w:val="center"/>
              <w:rPr>
                <w:rFonts w:ascii="Calibri" w:eastAsia="Times New Roman" w:hAnsi="Calibri" w:cs="Calibri"/>
                <w:color w:val="2F2F2F"/>
                <w:sz w:val="16"/>
                <w:szCs w:val="16"/>
              </w:rPr>
            </w:pPr>
          </w:p>
        </w:tc>
      </w:tr>
      <w:tr w:rsidR="001E24CC" w:rsidRPr="00DA7DF6" w14:paraId="4F4A4720"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715D42FC" w14:textId="3040C172" w:rsidR="00DA7DF6" w:rsidRPr="00DA7DF6" w:rsidRDefault="00DA7DF6" w:rsidP="00DA7DF6">
            <w:pPr>
              <w:spacing w:after="0" w:line="240" w:lineRule="auto"/>
              <w:rPr>
                <w:rFonts w:ascii="Calibri" w:eastAsia="Times New Roman" w:hAnsi="Calibri" w:cs="Calibri"/>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21DFB882" w14:textId="558D7EA7"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EB6098D" w14:textId="1AD0C11F"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8993426" w14:textId="00E636CB"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8726C0C" w14:textId="6FE35FF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8A7E4D3" w14:textId="53794F48"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C022BAB" w14:textId="710477E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A524816" w14:textId="0F98B92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1A475B1" w14:textId="7B8099C9"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D43F153" w14:textId="42BA2DE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28DD7D2" w14:textId="2DEEF1A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69D3E85" w14:textId="5453CD11"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39746D1A" w14:textId="5180C6B4"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28A50CB" w14:textId="3267C1C1" w:rsidR="00DA7DF6" w:rsidRPr="00DA7DF6" w:rsidRDefault="00DA7DF6" w:rsidP="00DA7DF6">
            <w:pPr>
              <w:spacing w:after="0" w:line="240" w:lineRule="auto"/>
              <w:jc w:val="center"/>
              <w:rPr>
                <w:rFonts w:ascii="Calibri" w:eastAsia="Times New Roman" w:hAnsi="Calibri" w:cs="Calibri"/>
                <w:color w:val="2F2F2F"/>
                <w:sz w:val="16"/>
                <w:szCs w:val="16"/>
              </w:rPr>
            </w:pPr>
          </w:p>
        </w:tc>
      </w:tr>
      <w:tr w:rsidR="001E24CC" w:rsidRPr="00DA7DF6" w14:paraId="487836BE"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6F97661F" w14:textId="3FFC289D" w:rsidR="00DA7DF6" w:rsidRPr="00DA7DF6" w:rsidRDefault="00DA7DF6" w:rsidP="00DA7DF6">
            <w:pPr>
              <w:spacing w:after="0" w:line="240" w:lineRule="auto"/>
              <w:rPr>
                <w:rFonts w:ascii="Calibri" w:eastAsia="Times New Roman" w:hAnsi="Calibri" w:cs="Calibri"/>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1E35A8C0" w14:textId="30DA40FE"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B97A066" w14:textId="71284489"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2F129F1" w14:textId="1082489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8E2E7EF" w14:textId="0B7B33E3"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3E86616" w14:textId="4300A9B4"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5A11E8E" w14:textId="105FB71E"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11DE8C8" w14:textId="3BADAA01"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378072A" w14:textId="7ECDE3EB"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EB7AD2C" w14:textId="60C4F3E8"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77B65CD" w14:textId="59DF2616"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3FD23D7" w14:textId="3779E1FB"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5154DC0D" w14:textId="14666693"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F8ABCC2" w14:textId="3F49FC72" w:rsidR="00DA7DF6" w:rsidRPr="00DA7DF6" w:rsidRDefault="00DA7DF6" w:rsidP="00DA7DF6">
            <w:pPr>
              <w:spacing w:after="0" w:line="240" w:lineRule="auto"/>
              <w:jc w:val="center"/>
              <w:rPr>
                <w:rFonts w:ascii="Calibri" w:eastAsia="Times New Roman" w:hAnsi="Calibri" w:cs="Calibri"/>
                <w:color w:val="2F2F2F"/>
                <w:sz w:val="16"/>
                <w:szCs w:val="16"/>
              </w:rPr>
            </w:pPr>
          </w:p>
        </w:tc>
      </w:tr>
      <w:tr w:rsidR="001E24CC" w:rsidRPr="00DA7DF6" w14:paraId="726F06A6"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46D8EFD0" w14:textId="252EFC8B" w:rsidR="00DA7DF6" w:rsidRPr="00DA7DF6" w:rsidRDefault="00DA7DF6" w:rsidP="00DA7DF6">
            <w:pPr>
              <w:spacing w:after="0" w:line="240" w:lineRule="auto"/>
              <w:rPr>
                <w:rFonts w:ascii="Calibri" w:eastAsia="Times New Roman" w:hAnsi="Calibri" w:cs="Calibri"/>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0B74E1C5" w14:textId="6C416E3D"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E0608ED" w14:textId="3C9CF3C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8913513" w14:textId="4845E632"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5AE16F6" w14:textId="233F239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2B394EA" w14:textId="32132354"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E649BAA" w14:textId="2EFCC4B5"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4B4AD9C" w14:textId="40E51253"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275263E" w14:textId="2D1CB1FD"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348F9EE" w14:textId="1D7503B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1A8FE65" w14:textId="57B387FE"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B3447DA" w14:textId="66F1721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5FB543E5" w14:textId="1D0BC0D5"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7FA8FE4" w14:textId="47AEEECB" w:rsidR="00DA7DF6" w:rsidRPr="00DA7DF6" w:rsidRDefault="00DA7DF6" w:rsidP="00DA7DF6">
            <w:pPr>
              <w:spacing w:after="0" w:line="240" w:lineRule="auto"/>
              <w:jc w:val="center"/>
              <w:rPr>
                <w:rFonts w:ascii="Calibri" w:eastAsia="Times New Roman" w:hAnsi="Calibri" w:cs="Calibri"/>
                <w:color w:val="2F2F2F"/>
                <w:sz w:val="16"/>
                <w:szCs w:val="16"/>
              </w:rPr>
            </w:pPr>
          </w:p>
        </w:tc>
      </w:tr>
      <w:tr w:rsidR="001E24CC" w:rsidRPr="00DA7DF6" w14:paraId="73DE0D36"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285F12EE" w14:textId="5FE6E3FB" w:rsidR="00DA7DF6" w:rsidRPr="00DA7DF6" w:rsidRDefault="00DA7DF6" w:rsidP="00DA7DF6">
            <w:pPr>
              <w:spacing w:after="0" w:line="240" w:lineRule="auto"/>
              <w:rPr>
                <w:rFonts w:ascii="Calibri" w:eastAsia="Times New Roman" w:hAnsi="Calibri" w:cs="Calibri"/>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6265FB6B" w14:textId="1CED8A7F"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D6B123B" w14:textId="5218CFED"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FA763E3" w14:textId="15FE2687"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3AFB815" w14:textId="273ACE04"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735D572" w14:textId="43296CA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74A4BC2" w14:textId="66E03A4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849270B" w14:textId="4C25F2CB"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96BBB79" w14:textId="4F4CB0C2"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503C8B5" w14:textId="612E7BB5"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D37809F" w14:textId="56C1BAF7"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54E4ECB" w14:textId="40FA209B"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3831A57A" w14:textId="59342847"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3A60A17" w14:textId="169B2702" w:rsidR="00DA7DF6" w:rsidRPr="00DA7DF6" w:rsidRDefault="00DA7DF6" w:rsidP="00DA7DF6">
            <w:pPr>
              <w:spacing w:after="0" w:line="240" w:lineRule="auto"/>
              <w:jc w:val="center"/>
              <w:rPr>
                <w:rFonts w:ascii="Calibri" w:eastAsia="Times New Roman" w:hAnsi="Calibri" w:cs="Calibri"/>
                <w:color w:val="2F2F2F"/>
                <w:sz w:val="16"/>
                <w:szCs w:val="16"/>
              </w:rPr>
            </w:pPr>
          </w:p>
        </w:tc>
      </w:tr>
      <w:tr w:rsidR="001E24CC" w:rsidRPr="00DA7DF6" w14:paraId="06D24D3A"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28ADD04C" w14:textId="47D787DF" w:rsidR="00DA7DF6" w:rsidRPr="00DA7DF6" w:rsidRDefault="00DA7DF6" w:rsidP="00DA7DF6">
            <w:pPr>
              <w:spacing w:after="0" w:line="240" w:lineRule="auto"/>
              <w:rPr>
                <w:rFonts w:ascii="Calibri" w:eastAsia="Times New Roman" w:hAnsi="Calibri" w:cs="Calibri"/>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2F1CBADE" w14:textId="6892190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C39A685" w14:textId="564D2505"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AB62E48" w14:textId="0B2CF203"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A1A64A3" w14:textId="2AF4C4C1"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1938AF1" w14:textId="2DE7A6BF"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4463590" w14:textId="2EA5E8FB"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481B273" w14:textId="55F838BF"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EA7B727" w14:textId="39E309B5"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32A10AF" w14:textId="3880A267"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FCEE849" w14:textId="3C80E93D"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FB202C7" w14:textId="2F8FD8E7"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3B213FFE" w14:textId="1A399ED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5A0D9DB" w14:textId="37C4F6B7" w:rsidR="00DA7DF6" w:rsidRPr="00DA7DF6" w:rsidRDefault="00DA7DF6" w:rsidP="00DA7DF6">
            <w:pPr>
              <w:spacing w:after="0" w:line="240" w:lineRule="auto"/>
              <w:jc w:val="center"/>
              <w:rPr>
                <w:rFonts w:ascii="Calibri" w:eastAsia="Times New Roman" w:hAnsi="Calibri" w:cs="Calibri"/>
                <w:color w:val="2F2F2F"/>
                <w:sz w:val="16"/>
                <w:szCs w:val="16"/>
              </w:rPr>
            </w:pPr>
          </w:p>
        </w:tc>
      </w:tr>
      <w:tr w:rsidR="001E24CC" w:rsidRPr="00DA7DF6" w14:paraId="264D52DA"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4CE9530E" w14:textId="1396FC82" w:rsidR="00DA7DF6" w:rsidRPr="00DA7DF6" w:rsidRDefault="00DA7DF6" w:rsidP="00DA7DF6">
            <w:pPr>
              <w:spacing w:after="0" w:line="240" w:lineRule="auto"/>
              <w:rPr>
                <w:rFonts w:ascii="Calibri" w:eastAsia="Times New Roman" w:hAnsi="Calibri" w:cs="Calibri"/>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2E2427A3" w14:textId="5171BE1B"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C11731A" w14:textId="341980DF"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47992F4" w14:textId="6772A464"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7073A56" w14:textId="51B3528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B55C8B6" w14:textId="32E9E2E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501D54C" w14:textId="33D2A3FD"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2607CBB" w14:textId="3CF59144"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A9DEDA5" w14:textId="06F6966D"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7B2B95E" w14:textId="4396B04F"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E7E309B" w14:textId="1F456093"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A1B5BAF" w14:textId="237A20B4"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36993D50" w14:textId="1B0ED7D1"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FD1FFC1" w14:textId="32845DCA" w:rsidR="00DA7DF6" w:rsidRPr="00DA7DF6" w:rsidRDefault="00DA7DF6" w:rsidP="00DA7DF6">
            <w:pPr>
              <w:spacing w:after="0" w:line="240" w:lineRule="auto"/>
              <w:jc w:val="center"/>
              <w:rPr>
                <w:rFonts w:ascii="Calibri" w:eastAsia="Times New Roman" w:hAnsi="Calibri" w:cs="Calibri"/>
                <w:color w:val="2F2F2F"/>
                <w:sz w:val="16"/>
                <w:szCs w:val="16"/>
              </w:rPr>
            </w:pPr>
          </w:p>
        </w:tc>
      </w:tr>
      <w:tr w:rsidR="001E24CC" w:rsidRPr="00DA7DF6" w14:paraId="1367B5E4"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7F703076" w14:textId="615A7ABF" w:rsidR="00DA7DF6" w:rsidRPr="00DA7DF6" w:rsidRDefault="00DA7DF6" w:rsidP="00DA7DF6">
            <w:pPr>
              <w:spacing w:after="0" w:line="240" w:lineRule="auto"/>
              <w:rPr>
                <w:rFonts w:ascii="Calibri" w:eastAsia="Times New Roman" w:hAnsi="Calibri" w:cs="Calibri"/>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0E0012B6" w14:textId="1031CB8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3DA7CB3" w14:textId="5B66C21D"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FEEBBC9" w14:textId="2818D316"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4A70946" w14:textId="246DEC8E"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71BBAE9" w14:textId="6FFBA821"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DDE7FD7" w14:textId="0A9778A2"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BDB5D68" w14:textId="69D0CEB9"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99B33D4" w14:textId="1781CE37"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22005B6" w14:textId="47D6D3A2"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187EBB6" w14:textId="0277C540"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66A81BB" w14:textId="081E0378"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0EFFA9E5" w14:textId="1E0A319D"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1256A32" w14:textId="2261D3E1" w:rsidR="00DA7DF6" w:rsidRPr="00DA7DF6" w:rsidRDefault="00DA7DF6" w:rsidP="00DA7DF6">
            <w:pPr>
              <w:spacing w:after="0" w:line="240" w:lineRule="auto"/>
              <w:jc w:val="center"/>
              <w:rPr>
                <w:rFonts w:ascii="Calibri" w:eastAsia="Times New Roman" w:hAnsi="Calibri" w:cs="Calibri"/>
                <w:color w:val="2F2F2F"/>
                <w:sz w:val="16"/>
                <w:szCs w:val="16"/>
              </w:rPr>
            </w:pPr>
          </w:p>
        </w:tc>
      </w:tr>
      <w:tr w:rsidR="001E24CC" w:rsidRPr="00DA7DF6" w14:paraId="626C5DDF"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0CB9A860" w14:textId="54BE2ACA" w:rsidR="00DA7DF6" w:rsidRPr="00DA7DF6" w:rsidRDefault="00DA7DF6" w:rsidP="00DA7DF6">
            <w:pPr>
              <w:spacing w:after="0" w:line="240" w:lineRule="auto"/>
              <w:rPr>
                <w:rFonts w:ascii="Calibri" w:eastAsia="Times New Roman" w:hAnsi="Calibri" w:cs="Calibri"/>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497D20DC" w14:textId="78B1B6C9"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0628008" w14:textId="1AA64BA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DD6AED7" w14:textId="598D3E92"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FFE3236" w14:textId="6E7A0135"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5D94618" w14:textId="5412C0C4"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B62BF96" w14:textId="6A04C552"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65CD887" w14:textId="2B0E98B3"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2EB706A" w14:textId="0BADF14C"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D443CEB" w14:textId="2C531DE0"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DE1D5DE" w14:textId="055BC2F6"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BD695F7" w14:textId="569AA293"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32440949" w14:textId="64F2EDD3"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7250637" w14:textId="6723D6C3" w:rsidR="00DA7DF6" w:rsidRPr="00DA7DF6" w:rsidRDefault="00DA7DF6" w:rsidP="00DA7DF6">
            <w:pPr>
              <w:spacing w:after="0" w:line="240" w:lineRule="auto"/>
              <w:jc w:val="center"/>
              <w:rPr>
                <w:rFonts w:ascii="Calibri" w:eastAsia="Times New Roman" w:hAnsi="Calibri" w:cs="Calibri"/>
                <w:color w:val="2F2F2F"/>
                <w:sz w:val="16"/>
                <w:szCs w:val="16"/>
              </w:rPr>
            </w:pPr>
          </w:p>
        </w:tc>
      </w:tr>
      <w:tr w:rsidR="001E24CC" w:rsidRPr="00DA7DF6" w14:paraId="0BAB8167"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725A1172" w14:textId="16428F46" w:rsidR="00DA7DF6" w:rsidRPr="00DA7DF6" w:rsidRDefault="00DA7DF6" w:rsidP="00DA7DF6">
            <w:pPr>
              <w:spacing w:after="0" w:line="240" w:lineRule="auto"/>
              <w:rPr>
                <w:rFonts w:ascii="Calibri" w:eastAsia="Times New Roman" w:hAnsi="Calibri" w:cs="Calibri"/>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045C2FAA" w14:textId="242E10AD"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F9D39F0" w14:textId="5CD9A223"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DC49A55" w14:textId="7E3F48D2"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A61892A" w14:textId="37060D76"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AD80BBE" w14:textId="5839A89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D4738B1" w14:textId="0D64345E"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056886A" w14:textId="1D66D774"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2BC0122" w14:textId="413806B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18438CA" w14:textId="108B0B2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8837182" w14:textId="1AA394A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5A66942" w14:textId="02A54DB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1C20EB6F" w14:textId="2545D266"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5F4CEBA" w14:textId="1E7C6545" w:rsidR="00DA7DF6" w:rsidRPr="00DA7DF6" w:rsidRDefault="00DA7DF6" w:rsidP="00DA7DF6">
            <w:pPr>
              <w:spacing w:after="0" w:line="240" w:lineRule="auto"/>
              <w:jc w:val="center"/>
              <w:rPr>
                <w:rFonts w:ascii="Calibri" w:eastAsia="Times New Roman" w:hAnsi="Calibri" w:cs="Calibri"/>
                <w:color w:val="2F2F2F"/>
                <w:sz w:val="16"/>
                <w:szCs w:val="16"/>
              </w:rPr>
            </w:pPr>
          </w:p>
        </w:tc>
      </w:tr>
      <w:tr w:rsidR="001E24CC" w:rsidRPr="00DA7DF6" w14:paraId="1F1659D1"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4D8FF900" w14:textId="5759ABB0" w:rsidR="00DA7DF6" w:rsidRPr="00DA7DF6" w:rsidRDefault="00DA7DF6" w:rsidP="00DA7DF6">
            <w:pPr>
              <w:spacing w:after="0" w:line="240" w:lineRule="auto"/>
              <w:rPr>
                <w:rFonts w:ascii="Calibri" w:eastAsia="Times New Roman" w:hAnsi="Calibri" w:cs="Calibri"/>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275051C3" w14:textId="71AB654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F5D7ABC" w14:textId="5AD67DF7"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03A506B" w14:textId="08D1271F"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82BF5B5" w14:textId="59395DD2"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97DFC9D" w14:textId="42372954"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1510765" w14:textId="6458EADE"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C95B157" w14:textId="3AD6FA9B"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5C135FE" w14:textId="632C7024"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0410D85" w14:textId="7BBED634"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AB05C4A" w14:textId="351EDADB"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AD16CD5" w14:textId="77C0A8F6"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0F490977" w14:textId="3171D9E3"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FFCC4C9" w14:textId="127F1C6A" w:rsidR="00DA7DF6" w:rsidRPr="00DA7DF6" w:rsidRDefault="00DA7DF6" w:rsidP="00DA7DF6">
            <w:pPr>
              <w:spacing w:after="0" w:line="240" w:lineRule="auto"/>
              <w:jc w:val="center"/>
              <w:rPr>
                <w:rFonts w:ascii="Calibri" w:eastAsia="Times New Roman" w:hAnsi="Calibri" w:cs="Calibri"/>
                <w:color w:val="2F2F2F"/>
                <w:sz w:val="16"/>
                <w:szCs w:val="16"/>
              </w:rPr>
            </w:pPr>
          </w:p>
        </w:tc>
      </w:tr>
      <w:tr w:rsidR="001E24CC" w:rsidRPr="00DA7DF6" w14:paraId="13BBC5D1"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37807813" w14:textId="3A738F01" w:rsidR="00DA7DF6" w:rsidRPr="00DA7DF6" w:rsidRDefault="00DA7DF6" w:rsidP="00DA7DF6">
            <w:pPr>
              <w:spacing w:after="0" w:line="240" w:lineRule="auto"/>
              <w:rPr>
                <w:rFonts w:ascii="Calibri" w:eastAsia="Times New Roman" w:hAnsi="Calibri" w:cs="Calibri"/>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568B3FE0" w14:textId="0E6E59B1"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71E5F73" w14:textId="32C0183B"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34087E9" w14:textId="1412DD4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DAAB3E8" w14:textId="676E7888"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8C4C950" w14:textId="1CCC5F3D"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06BC99E" w14:textId="4671F4E2"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2229E25" w14:textId="29D75F5B"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519D2ED" w14:textId="69DEF7DA"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ABD8DA4" w14:textId="0FF94BD6"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4EF8140" w14:textId="5DC2A9CF"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33E68B1" w14:textId="3F66972F"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2C430C45" w14:textId="28361F96" w:rsidR="00DA7DF6" w:rsidRPr="00DA7DF6" w:rsidRDefault="00DA7DF6" w:rsidP="00DA7DF6">
            <w:pPr>
              <w:spacing w:after="0" w:line="240" w:lineRule="auto"/>
              <w:jc w:val="center"/>
              <w:rPr>
                <w:rFonts w:ascii="Calibri" w:eastAsia="Times New Roman" w:hAnsi="Calibri" w:cs="Calibri"/>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33A6EDC" w14:textId="261C56AE" w:rsidR="00DA7DF6" w:rsidRPr="00DA7DF6" w:rsidRDefault="00DA7DF6" w:rsidP="00DA7DF6">
            <w:pPr>
              <w:spacing w:after="0" w:line="240" w:lineRule="auto"/>
              <w:jc w:val="center"/>
              <w:rPr>
                <w:rFonts w:ascii="Calibri" w:eastAsia="Times New Roman" w:hAnsi="Calibri" w:cs="Calibri"/>
                <w:color w:val="2F2F2F"/>
                <w:sz w:val="16"/>
                <w:szCs w:val="16"/>
              </w:rPr>
            </w:pPr>
          </w:p>
        </w:tc>
      </w:tr>
      <w:tr w:rsidR="001E24CC" w:rsidRPr="00DA7DF6" w14:paraId="246321D9"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25A098E0" w14:textId="73CBF790" w:rsidR="00DA7DF6" w:rsidRPr="00DA7DF6" w:rsidRDefault="00DA7DF6" w:rsidP="00DA7DF6">
            <w:pPr>
              <w:spacing w:after="0" w:line="240" w:lineRule="auto"/>
              <w:rPr>
                <w:rFonts w:ascii="Calibri" w:eastAsia="Times New Roman" w:hAnsi="Calibri" w:cs="Calibri"/>
                <w:b/>
                <w:bCs/>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1D159AD3" w14:textId="5FD46FA5"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0E15523" w14:textId="50F19B02"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F8BFA4E" w14:textId="65643928"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80E4CF6" w14:textId="719B143C"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7AB7646" w14:textId="47B47937"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7E52D79" w14:textId="3675290C"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E0E7730" w14:textId="7229537F"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BFF4C6B" w14:textId="77BEEA24"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C2398DC" w14:textId="42A60FF4"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CAC10A8" w14:textId="4F607645"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3007C39D" w14:textId="4DE46E18"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34E83BEC" w14:textId="3F44CFCB"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C4F9710" w14:textId="7E41D993" w:rsidR="00DA7DF6" w:rsidRPr="00DA7DF6" w:rsidRDefault="00DA7DF6" w:rsidP="00DA7DF6">
            <w:pPr>
              <w:spacing w:after="0" w:line="240" w:lineRule="auto"/>
              <w:jc w:val="center"/>
              <w:rPr>
                <w:rFonts w:ascii="Calibri" w:eastAsia="Times New Roman" w:hAnsi="Calibri" w:cs="Calibri"/>
                <w:b/>
                <w:bCs/>
                <w:color w:val="2F2F2F"/>
                <w:sz w:val="16"/>
                <w:szCs w:val="16"/>
              </w:rPr>
            </w:pPr>
          </w:p>
        </w:tc>
      </w:tr>
      <w:tr w:rsidR="001E24CC" w:rsidRPr="00DA7DF6" w14:paraId="407C6E41"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0A163DEE" w14:textId="1F6A016A" w:rsidR="00DA7DF6" w:rsidRPr="00DA7DF6" w:rsidRDefault="00DA7DF6" w:rsidP="00DA7DF6">
            <w:pPr>
              <w:spacing w:after="0" w:line="240" w:lineRule="auto"/>
              <w:rPr>
                <w:rFonts w:ascii="Calibri" w:eastAsia="Times New Roman" w:hAnsi="Calibri" w:cs="Calibri"/>
                <w:b/>
                <w:bCs/>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12527A80" w14:textId="32A5D85C"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1324C55" w14:textId="105F49FB"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1A70577" w14:textId="4537FFDB"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7F895CA0" w14:textId="2ED1E481"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3B36CE1" w14:textId="43D3C8FA"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564E3E8" w14:textId="4F607E22"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A8811E6" w14:textId="77067FC4"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1237D7F" w14:textId="2EDD3351"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9923BEB" w14:textId="40E51180"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A11647D" w14:textId="59F25649"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848D924" w14:textId="5F18EABE"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3DBF09BA" w14:textId="5F230F90"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64E501A1" w14:textId="72E53B5B" w:rsidR="00DA7DF6" w:rsidRPr="00DA7DF6" w:rsidRDefault="00DA7DF6" w:rsidP="00DA7DF6">
            <w:pPr>
              <w:spacing w:after="0" w:line="240" w:lineRule="auto"/>
              <w:jc w:val="center"/>
              <w:rPr>
                <w:rFonts w:ascii="Calibri" w:eastAsia="Times New Roman" w:hAnsi="Calibri" w:cs="Calibri"/>
                <w:b/>
                <w:bCs/>
                <w:color w:val="2F2F2F"/>
                <w:sz w:val="16"/>
                <w:szCs w:val="16"/>
              </w:rPr>
            </w:pPr>
          </w:p>
        </w:tc>
      </w:tr>
      <w:tr w:rsidR="001E24CC" w:rsidRPr="00DA7DF6" w14:paraId="02C0A2AD" w14:textId="77777777" w:rsidTr="001E24CC">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tcPr>
          <w:p w14:paraId="009E9B9E" w14:textId="32D1E92C" w:rsidR="00DA7DF6" w:rsidRPr="00DA7DF6" w:rsidRDefault="00DA7DF6" w:rsidP="00DA7DF6">
            <w:pPr>
              <w:spacing w:after="0" w:line="240" w:lineRule="auto"/>
              <w:rPr>
                <w:rFonts w:ascii="Calibri" w:eastAsia="Times New Roman" w:hAnsi="Calibri" w:cs="Calibri"/>
                <w:b/>
                <w:bCs/>
                <w:color w:val="2F2F2F"/>
                <w:sz w:val="16"/>
                <w:szCs w:val="16"/>
              </w:rPr>
            </w:pPr>
          </w:p>
        </w:tc>
        <w:tc>
          <w:tcPr>
            <w:tcW w:w="694" w:type="dxa"/>
            <w:tcBorders>
              <w:top w:val="nil"/>
              <w:left w:val="nil"/>
              <w:bottom w:val="single" w:sz="4" w:space="0" w:color="404040"/>
              <w:right w:val="single" w:sz="4" w:space="0" w:color="404040"/>
            </w:tcBorders>
            <w:shd w:val="clear" w:color="000000" w:fill="E6E6E6"/>
            <w:noWrap/>
            <w:vAlign w:val="center"/>
          </w:tcPr>
          <w:p w14:paraId="5FC4B45E" w14:textId="7FD894D0"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8486E4B" w14:textId="1D8E86DD"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DBBE0A7" w14:textId="1AC1F2DB"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BA6435B" w14:textId="2A80657B"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472C7FC" w14:textId="2F8C0AA0"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26EE4CA" w14:textId="3750BDBF"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034BF5D9" w14:textId="63E084BA"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14233EDB" w14:textId="222E4382"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72F13CE" w14:textId="57563B50"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541791D0" w14:textId="5A0A4718"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2741B972" w14:textId="02ED05F5"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gridSpan w:val="2"/>
            <w:tcBorders>
              <w:top w:val="nil"/>
              <w:left w:val="nil"/>
              <w:bottom w:val="single" w:sz="4" w:space="0" w:color="404040"/>
              <w:right w:val="single" w:sz="4" w:space="0" w:color="404040"/>
            </w:tcBorders>
            <w:shd w:val="clear" w:color="000000" w:fill="E6E6E6"/>
            <w:noWrap/>
            <w:vAlign w:val="center"/>
          </w:tcPr>
          <w:p w14:paraId="1F741EEF" w14:textId="5F5CB733" w:rsidR="00DA7DF6" w:rsidRPr="00DA7DF6" w:rsidRDefault="00DA7DF6" w:rsidP="00DA7DF6">
            <w:pPr>
              <w:spacing w:after="0" w:line="240" w:lineRule="auto"/>
              <w:jc w:val="center"/>
              <w:rPr>
                <w:rFonts w:ascii="Calibri" w:eastAsia="Times New Roman" w:hAnsi="Calibri" w:cs="Calibri"/>
                <w:b/>
                <w:bCs/>
                <w:color w:val="2F2F2F"/>
                <w:sz w:val="16"/>
                <w:szCs w:val="16"/>
              </w:rPr>
            </w:pPr>
          </w:p>
        </w:tc>
        <w:tc>
          <w:tcPr>
            <w:tcW w:w="0" w:type="auto"/>
            <w:tcBorders>
              <w:top w:val="nil"/>
              <w:left w:val="nil"/>
              <w:bottom w:val="single" w:sz="4" w:space="0" w:color="404040"/>
              <w:right w:val="single" w:sz="4" w:space="0" w:color="404040"/>
            </w:tcBorders>
            <w:shd w:val="clear" w:color="000000" w:fill="E6E6E6"/>
            <w:noWrap/>
            <w:vAlign w:val="center"/>
          </w:tcPr>
          <w:p w14:paraId="44D38C78" w14:textId="40C4F7A1" w:rsidR="00DA7DF6" w:rsidRPr="00DA7DF6" w:rsidRDefault="00DA7DF6" w:rsidP="00DA7DF6">
            <w:pPr>
              <w:spacing w:after="0" w:line="240" w:lineRule="auto"/>
              <w:jc w:val="center"/>
              <w:rPr>
                <w:rFonts w:ascii="Calibri" w:eastAsia="Times New Roman" w:hAnsi="Calibri" w:cs="Calibri"/>
                <w:b/>
                <w:bCs/>
                <w:color w:val="2F2F2F"/>
                <w:sz w:val="16"/>
                <w:szCs w:val="16"/>
              </w:rPr>
            </w:pPr>
          </w:p>
        </w:tc>
      </w:tr>
      <w:tr w:rsidR="00DA7DF6" w:rsidRPr="00DA7DF6" w14:paraId="72C05391" w14:textId="77777777" w:rsidTr="00DA7DF6">
        <w:trPr>
          <w:divId w:val="1272130857"/>
          <w:trHeight w:val="20"/>
        </w:trPr>
        <w:tc>
          <w:tcPr>
            <w:tcW w:w="0" w:type="auto"/>
            <w:gridSpan w:val="15"/>
            <w:tcBorders>
              <w:top w:val="single" w:sz="4" w:space="0" w:color="404040"/>
              <w:left w:val="single" w:sz="4" w:space="0" w:color="404040"/>
              <w:bottom w:val="single" w:sz="4" w:space="0" w:color="404040"/>
              <w:right w:val="nil"/>
            </w:tcBorders>
            <w:shd w:val="clear" w:color="000000" w:fill="D83B01"/>
            <w:vAlign w:val="center"/>
            <w:hideMark/>
          </w:tcPr>
          <w:p w14:paraId="332D7A79" w14:textId="77777777" w:rsidR="00DA7DF6" w:rsidRPr="00DA7DF6" w:rsidRDefault="00DA7DF6" w:rsidP="00DA7DF6">
            <w:pPr>
              <w:spacing w:after="0" w:line="240" w:lineRule="auto"/>
              <w:jc w:val="right"/>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tr w:rsidR="001E24CC" w:rsidRPr="00DA7DF6" w14:paraId="7F6A7CD4" w14:textId="77777777" w:rsidTr="00DA7DF6">
        <w:trPr>
          <w:divId w:val="1272130857"/>
          <w:trHeight w:val="145"/>
        </w:trPr>
        <w:tc>
          <w:tcPr>
            <w:tcW w:w="2335" w:type="dxa"/>
            <w:tcBorders>
              <w:top w:val="nil"/>
              <w:left w:val="single" w:sz="4" w:space="0" w:color="404040"/>
              <w:bottom w:val="single" w:sz="4" w:space="0" w:color="404040"/>
              <w:right w:val="single" w:sz="4" w:space="0" w:color="404040"/>
            </w:tcBorders>
            <w:shd w:val="clear" w:color="000000" w:fill="E6E6E6"/>
            <w:vAlign w:val="center"/>
            <w:hideMark/>
          </w:tcPr>
          <w:p w14:paraId="5752C9D3" w14:textId="77777777" w:rsidR="00DA7DF6" w:rsidRPr="00DA7DF6" w:rsidRDefault="00DA7DF6" w:rsidP="00DA7DF6">
            <w:pPr>
              <w:spacing w:after="0" w:line="240" w:lineRule="auto"/>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NET INCOME</w:t>
            </w:r>
          </w:p>
        </w:tc>
        <w:tc>
          <w:tcPr>
            <w:tcW w:w="694" w:type="dxa"/>
            <w:tcBorders>
              <w:top w:val="nil"/>
              <w:left w:val="nil"/>
              <w:bottom w:val="single" w:sz="4" w:space="0" w:color="404040"/>
              <w:right w:val="single" w:sz="4" w:space="0" w:color="404040"/>
            </w:tcBorders>
            <w:shd w:val="clear" w:color="000000" w:fill="E6E6E6"/>
            <w:vAlign w:val="center"/>
            <w:hideMark/>
          </w:tcPr>
          <w:p w14:paraId="1E159013"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($2,996)</w:t>
            </w:r>
          </w:p>
        </w:tc>
        <w:tc>
          <w:tcPr>
            <w:tcW w:w="0" w:type="auto"/>
            <w:tcBorders>
              <w:top w:val="nil"/>
              <w:left w:val="nil"/>
              <w:bottom w:val="single" w:sz="4" w:space="0" w:color="404040"/>
              <w:right w:val="single" w:sz="4" w:space="0" w:color="404040"/>
            </w:tcBorders>
            <w:shd w:val="clear" w:color="000000" w:fill="E6E6E6"/>
            <w:vAlign w:val="center"/>
            <w:hideMark/>
          </w:tcPr>
          <w:p w14:paraId="3C44FC5F"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$1,594 </w:t>
            </w:r>
          </w:p>
        </w:tc>
        <w:tc>
          <w:tcPr>
            <w:tcW w:w="0" w:type="auto"/>
            <w:tcBorders>
              <w:top w:val="nil"/>
              <w:left w:val="nil"/>
              <w:bottom w:val="single" w:sz="4" w:space="0" w:color="404040"/>
              <w:right w:val="single" w:sz="4" w:space="0" w:color="404040"/>
            </w:tcBorders>
            <w:shd w:val="clear" w:color="000000" w:fill="E6E6E6"/>
            <w:vAlign w:val="center"/>
            <w:hideMark/>
          </w:tcPr>
          <w:p w14:paraId="3D92AFB0"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$2,401 </w:t>
            </w:r>
          </w:p>
        </w:tc>
        <w:tc>
          <w:tcPr>
            <w:tcW w:w="0" w:type="auto"/>
            <w:tcBorders>
              <w:top w:val="nil"/>
              <w:left w:val="nil"/>
              <w:bottom w:val="single" w:sz="4" w:space="0" w:color="404040"/>
              <w:right w:val="single" w:sz="4" w:space="0" w:color="404040"/>
            </w:tcBorders>
            <w:shd w:val="clear" w:color="000000" w:fill="E6E6E6"/>
            <w:vAlign w:val="center"/>
            <w:hideMark/>
          </w:tcPr>
          <w:p w14:paraId="3F6AD159"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($3,851)</w:t>
            </w:r>
          </w:p>
        </w:tc>
        <w:tc>
          <w:tcPr>
            <w:tcW w:w="0" w:type="auto"/>
            <w:tcBorders>
              <w:top w:val="nil"/>
              <w:left w:val="nil"/>
              <w:bottom w:val="single" w:sz="4" w:space="0" w:color="404040"/>
              <w:right w:val="single" w:sz="4" w:space="0" w:color="404040"/>
            </w:tcBorders>
            <w:shd w:val="clear" w:color="000000" w:fill="E6E6E6"/>
            <w:vAlign w:val="center"/>
            <w:hideMark/>
          </w:tcPr>
          <w:p w14:paraId="7FEE1813"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($156)</w:t>
            </w:r>
          </w:p>
        </w:tc>
        <w:tc>
          <w:tcPr>
            <w:tcW w:w="0" w:type="auto"/>
            <w:tcBorders>
              <w:top w:val="nil"/>
              <w:left w:val="nil"/>
              <w:bottom w:val="single" w:sz="4" w:space="0" w:color="404040"/>
              <w:right w:val="single" w:sz="4" w:space="0" w:color="404040"/>
            </w:tcBorders>
            <w:shd w:val="clear" w:color="000000" w:fill="E6E6E6"/>
            <w:vAlign w:val="center"/>
            <w:hideMark/>
          </w:tcPr>
          <w:p w14:paraId="6C1E7B73"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$676 </w:t>
            </w:r>
          </w:p>
        </w:tc>
        <w:tc>
          <w:tcPr>
            <w:tcW w:w="0" w:type="auto"/>
            <w:tcBorders>
              <w:top w:val="nil"/>
              <w:left w:val="nil"/>
              <w:bottom w:val="single" w:sz="4" w:space="0" w:color="404040"/>
              <w:right w:val="single" w:sz="4" w:space="0" w:color="404040"/>
            </w:tcBorders>
            <w:shd w:val="clear" w:color="000000" w:fill="E6E6E6"/>
            <w:vAlign w:val="center"/>
            <w:hideMark/>
          </w:tcPr>
          <w:p w14:paraId="6872D001"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$1,488 </w:t>
            </w:r>
          </w:p>
        </w:tc>
        <w:tc>
          <w:tcPr>
            <w:tcW w:w="0" w:type="auto"/>
            <w:tcBorders>
              <w:top w:val="nil"/>
              <w:left w:val="nil"/>
              <w:bottom w:val="single" w:sz="4" w:space="0" w:color="404040"/>
              <w:right w:val="single" w:sz="4" w:space="0" w:color="404040"/>
            </w:tcBorders>
            <w:shd w:val="clear" w:color="000000" w:fill="E6E6E6"/>
            <w:vAlign w:val="center"/>
            <w:hideMark/>
          </w:tcPr>
          <w:p w14:paraId="17A29F7E"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$1,754 </w:t>
            </w:r>
          </w:p>
        </w:tc>
        <w:tc>
          <w:tcPr>
            <w:tcW w:w="0" w:type="auto"/>
            <w:tcBorders>
              <w:top w:val="nil"/>
              <w:left w:val="nil"/>
              <w:bottom w:val="single" w:sz="4" w:space="0" w:color="404040"/>
              <w:right w:val="single" w:sz="4" w:space="0" w:color="404040"/>
            </w:tcBorders>
            <w:shd w:val="clear" w:color="000000" w:fill="E6E6E6"/>
            <w:vAlign w:val="center"/>
            <w:hideMark/>
          </w:tcPr>
          <w:p w14:paraId="54CD522E"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($253)</w:t>
            </w:r>
          </w:p>
        </w:tc>
        <w:tc>
          <w:tcPr>
            <w:tcW w:w="0" w:type="auto"/>
            <w:tcBorders>
              <w:top w:val="nil"/>
              <w:left w:val="nil"/>
              <w:bottom w:val="single" w:sz="4" w:space="0" w:color="404040"/>
              <w:right w:val="single" w:sz="4" w:space="0" w:color="404040"/>
            </w:tcBorders>
            <w:shd w:val="clear" w:color="000000" w:fill="E6E6E6"/>
            <w:vAlign w:val="center"/>
            <w:hideMark/>
          </w:tcPr>
          <w:p w14:paraId="63D68B65"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($1,891)</w:t>
            </w:r>
          </w:p>
        </w:tc>
        <w:tc>
          <w:tcPr>
            <w:tcW w:w="0" w:type="auto"/>
            <w:tcBorders>
              <w:top w:val="nil"/>
              <w:left w:val="nil"/>
              <w:bottom w:val="single" w:sz="4" w:space="0" w:color="404040"/>
              <w:right w:val="single" w:sz="4" w:space="0" w:color="404040"/>
            </w:tcBorders>
            <w:shd w:val="clear" w:color="000000" w:fill="E6E6E6"/>
            <w:vAlign w:val="center"/>
            <w:hideMark/>
          </w:tcPr>
          <w:p w14:paraId="38AE95FB"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$2,270 </w:t>
            </w:r>
          </w:p>
        </w:tc>
        <w:tc>
          <w:tcPr>
            <w:tcW w:w="0" w:type="auto"/>
            <w:gridSpan w:val="2"/>
            <w:tcBorders>
              <w:top w:val="nil"/>
              <w:left w:val="nil"/>
              <w:bottom w:val="single" w:sz="4" w:space="0" w:color="404040"/>
              <w:right w:val="single" w:sz="4" w:space="0" w:color="404040"/>
            </w:tcBorders>
            <w:shd w:val="clear" w:color="000000" w:fill="E6E6E6"/>
            <w:vAlign w:val="center"/>
            <w:hideMark/>
          </w:tcPr>
          <w:p w14:paraId="1CBC946E"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$1,213 </w:t>
            </w:r>
          </w:p>
        </w:tc>
        <w:tc>
          <w:tcPr>
            <w:tcW w:w="0" w:type="auto"/>
            <w:tcBorders>
              <w:top w:val="nil"/>
              <w:left w:val="nil"/>
              <w:bottom w:val="single" w:sz="4" w:space="0" w:color="404040"/>
              <w:right w:val="single" w:sz="4" w:space="0" w:color="404040"/>
            </w:tcBorders>
            <w:shd w:val="clear" w:color="000000" w:fill="E6E6E6"/>
            <w:vAlign w:val="center"/>
            <w:hideMark/>
          </w:tcPr>
          <w:p w14:paraId="0996F610" w14:textId="77777777" w:rsidR="00DA7DF6" w:rsidRPr="00DA7DF6" w:rsidRDefault="00DA7DF6" w:rsidP="00DA7DF6">
            <w:pPr>
              <w:spacing w:after="0" w:line="240" w:lineRule="auto"/>
              <w:jc w:val="center"/>
              <w:rPr>
                <w:rFonts w:ascii="Calibri" w:eastAsia="Times New Roman" w:hAnsi="Calibri" w:cs="Calibri"/>
                <w:b/>
                <w:bCs/>
                <w:color w:val="2F2F2F"/>
                <w:sz w:val="18"/>
                <w:szCs w:val="20"/>
              </w:rPr>
            </w:pPr>
            <w:r w:rsidRPr="00DA7DF6">
              <w:rPr>
                <w:rFonts w:ascii="Calibri" w:eastAsia="Times New Roman" w:hAnsi="Calibri" w:cs="Calibri"/>
                <w:b/>
                <w:bCs/>
                <w:color w:val="2F2F2F"/>
                <w:sz w:val="18"/>
                <w:szCs w:val="20"/>
              </w:rPr>
              <w:t xml:space="preserve">$2,246 </w:t>
            </w:r>
          </w:p>
        </w:tc>
      </w:tr>
      <w:tr w:rsidR="00DA7DF6" w:rsidRPr="00DA7DF6" w14:paraId="4D0E73E2" w14:textId="77777777" w:rsidTr="00DA7DF6">
        <w:trPr>
          <w:divId w:val="1272130857"/>
          <w:trHeight w:val="20"/>
        </w:trPr>
        <w:tc>
          <w:tcPr>
            <w:tcW w:w="0" w:type="auto"/>
            <w:gridSpan w:val="15"/>
            <w:tcBorders>
              <w:top w:val="single" w:sz="4" w:space="0" w:color="404040"/>
              <w:left w:val="single" w:sz="4" w:space="0" w:color="404040"/>
              <w:bottom w:val="nil"/>
              <w:right w:val="nil"/>
            </w:tcBorders>
            <w:shd w:val="clear" w:color="000000" w:fill="D83B01"/>
            <w:vAlign w:val="center"/>
            <w:hideMark/>
          </w:tcPr>
          <w:p w14:paraId="3343D9FC" w14:textId="77777777" w:rsidR="00DA7DF6" w:rsidRPr="00DA7DF6" w:rsidRDefault="00DA7DF6" w:rsidP="00DA7DF6">
            <w:pPr>
              <w:spacing w:after="0" w:line="240" w:lineRule="auto"/>
              <w:jc w:val="right"/>
              <w:rPr>
                <w:rFonts w:ascii="Calibri" w:eastAsia="Times New Roman" w:hAnsi="Calibri" w:cs="Calibri"/>
                <w:b/>
                <w:bCs/>
                <w:color w:val="F2F2F2"/>
                <w:sz w:val="10"/>
                <w:szCs w:val="10"/>
              </w:rPr>
            </w:pPr>
            <w:r w:rsidRPr="00DA7DF6">
              <w:rPr>
                <w:rFonts w:ascii="Calibri" w:eastAsia="Times New Roman" w:hAnsi="Calibri" w:cs="Calibri"/>
                <w:b/>
                <w:bCs/>
                <w:color w:val="F2F2F2"/>
                <w:sz w:val="10"/>
                <w:szCs w:val="10"/>
              </w:rPr>
              <w:t> </w:t>
            </w:r>
          </w:p>
        </w:tc>
      </w:tr>
      <w:bookmarkEnd w:id="1"/>
    </w:tbl>
    <w:p w14:paraId="3E808F0D" w14:textId="44DD4719" w:rsidR="008E5632" w:rsidRDefault="008E5632" w:rsidP="00E600C9">
      <w:pPr>
        <w:sectPr w:rsidR="008E5632" w:rsidSect="00623E77">
          <w:footerReference w:type="default" r:id="rId9"/>
          <w:pgSz w:w="15840" w:h="12240" w:orient="landscape"/>
          <w:pgMar w:top="1440" w:right="1440" w:bottom="1440" w:left="1440" w:header="720" w:footer="144" w:gutter="0"/>
          <w:cols w:space="720"/>
          <w:docGrid w:linePitch="360"/>
        </w:sectPr>
      </w:pPr>
    </w:p>
    <w:p w14:paraId="64FCB96A" w14:textId="77777777" w:rsidR="00421F9B" w:rsidRDefault="00421F9B" w:rsidP="00421F9B">
      <w:pPr>
        <w:spacing w:line="240" w:lineRule="auto"/>
        <w:jc w:val="both"/>
        <w:rPr>
          <w:color w:val="D83B01"/>
          <w:sz w:val="28"/>
        </w:rPr>
      </w:pPr>
      <w:r>
        <w:rPr>
          <w:color w:val="D83B01"/>
          <w:sz w:val="28"/>
        </w:rPr>
        <w:lastRenderedPageBreak/>
        <w:t>APPENDIX</w:t>
      </w:r>
    </w:p>
    <w:p w14:paraId="4E621397" w14:textId="77777777" w:rsidR="00421F9B" w:rsidRDefault="00421F9B" w:rsidP="00421F9B">
      <w:pPr>
        <w:spacing w:line="240" w:lineRule="auto"/>
        <w:jc w:val="both"/>
        <w:rPr>
          <w:color w:val="D83B01"/>
          <w:sz w:val="28"/>
        </w:rPr>
      </w:pPr>
    </w:p>
    <w:p w14:paraId="239659E7" w14:textId="77777777" w:rsidR="001C4430" w:rsidRDefault="001C4430" w:rsidP="00421F9B">
      <w:pPr>
        <w:spacing w:line="240" w:lineRule="auto"/>
        <w:jc w:val="both"/>
      </w:pPr>
    </w:p>
    <w:tbl>
      <w:tblPr>
        <w:tblW w:w="0" w:type="auto"/>
        <w:tblLook w:val="04A0" w:firstRow="1" w:lastRow="0" w:firstColumn="1" w:lastColumn="0" w:noHBand="0" w:noVBand="1"/>
      </w:tblPr>
      <w:tblGrid>
        <w:gridCol w:w="3229"/>
        <w:gridCol w:w="978"/>
        <w:gridCol w:w="1449"/>
        <w:gridCol w:w="1547"/>
        <w:gridCol w:w="1235"/>
      </w:tblGrid>
      <w:tr w:rsidR="001C4430" w:rsidRPr="001C4430" w14:paraId="5E3AA700" w14:textId="77777777" w:rsidTr="001C4430">
        <w:trPr>
          <w:divId w:val="970130114"/>
          <w:trHeight w:val="399"/>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noWrap/>
            <w:vAlign w:val="center"/>
            <w:hideMark/>
          </w:tcPr>
          <w:p w14:paraId="5A03C8C9" w14:textId="77777777" w:rsidR="001C4430" w:rsidRPr="001C4430" w:rsidRDefault="001C4430" w:rsidP="001C4430">
            <w:pPr>
              <w:spacing w:after="0" w:line="240" w:lineRule="auto"/>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START-UP COSTS</w:t>
            </w:r>
          </w:p>
        </w:tc>
      </w:tr>
      <w:tr w:rsidR="001C4430" w:rsidRPr="001C4430" w14:paraId="6EC3F085" w14:textId="77777777" w:rsidTr="001C4430">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E6E6E6"/>
            <w:noWrap/>
            <w:vAlign w:val="center"/>
            <w:hideMark/>
          </w:tcPr>
          <w:p w14:paraId="0B259EFE" w14:textId="77777777" w:rsidR="001C4430" w:rsidRPr="001C4430" w:rsidRDefault="001C4430" w:rsidP="001C4430">
            <w:pPr>
              <w:spacing w:after="0" w:line="240" w:lineRule="auto"/>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Your Coffee Shop</w:t>
            </w:r>
          </w:p>
        </w:tc>
        <w:tc>
          <w:tcPr>
            <w:tcW w:w="0" w:type="auto"/>
            <w:gridSpan w:val="4"/>
            <w:tcBorders>
              <w:top w:val="single" w:sz="4" w:space="0" w:color="404040"/>
              <w:left w:val="nil"/>
              <w:bottom w:val="single" w:sz="4" w:space="0" w:color="404040"/>
              <w:right w:val="single" w:sz="4" w:space="0" w:color="404040"/>
            </w:tcBorders>
            <w:shd w:val="clear" w:color="000000" w:fill="E6E6E6"/>
            <w:noWrap/>
            <w:vAlign w:val="center"/>
            <w:hideMark/>
          </w:tcPr>
          <w:p w14:paraId="3D5130A5" w14:textId="77777777" w:rsidR="001C4430" w:rsidRPr="001C4430" w:rsidRDefault="001C4430" w:rsidP="001C4430">
            <w:pPr>
              <w:spacing w:after="0" w:line="240" w:lineRule="auto"/>
              <w:jc w:val="right"/>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January 1, 2018</w:t>
            </w:r>
          </w:p>
        </w:tc>
      </w:tr>
      <w:tr w:rsidR="001C4430" w:rsidRPr="001C4430" w14:paraId="0A0DDF15" w14:textId="77777777" w:rsidTr="001C4430">
        <w:trPr>
          <w:divId w:val="970130114"/>
          <w:trHeight w:val="180"/>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6DEF2290" w14:textId="77777777" w:rsidR="001C4430" w:rsidRPr="001C4430" w:rsidRDefault="001C4430" w:rsidP="001C4430">
            <w:pPr>
              <w:spacing w:after="0" w:line="240" w:lineRule="auto"/>
              <w:jc w:val="center"/>
              <w:rPr>
                <w:rFonts w:ascii="Calibri" w:eastAsia="Times New Roman" w:hAnsi="Calibri" w:cs="Calibri"/>
                <w:b/>
                <w:bCs/>
                <w:color w:val="F2F2F2"/>
                <w:sz w:val="10"/>
                <w:szCs w:val="10"/>
              </w:rPr>
            </w:pPr>
            <w:r w:rsidRPr="001C4430">
              <w:rPr>
                <w:rFonts w:ascii="Calibri" w:eastAsia="Times New Roman" w:hAnsi="Calibri" w:cs="Calibri"/>
                <w:b/>
                <w:bCs/>
                <w:color w:val="F2F2F2"/>
                <w:sz w:val="10"/>
                <w:szCs w:val="10"/>
              </w:rPr>
              <w:t> </w:t>
            </w:r>
          </w:p>
        </w:tc>
      </w:tr>
      <w:tr w:rsidR="001C4430" w:rsidRPr="001C4430" w14:paraId="5147F5F7" w14:textId="77777777" w:rsidTr="001C4430">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5133EA57" w14:textId="77777777" w:rsidR="001C4430" w:rsidRPr="001C4430" w:rsidRDefault="001C4430" w:rsidP="001C4430">
            <w:pPr>
              <w:spacing w:after="0" w:line="240" w:lineRule="auto"/>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COST ITEMS</w:t>
            </w:r>
          </w:p>
        </w:tc>
        <w:tc>
          <w:tcPr>
            <w:tcW w:w="0" w:type="auto"/>
            <w:tcBorders>
              <w:top w:val="nil"/>
              <w:left w:val="nil"/>
              <w:bottom w:val="single" w:sz="4" w:space="0" w:color="404040"/>
              <w:right w:val="single" w:sz="4" w:space="0" w:color="404040"/>
            </w:tcBorders>
            <w:shd w:val="clear" w:color="000000" w:fill="E6E6E6"/>
            <w:noWrap/>
            <w:vAlign w:val="center"/>
            <w:hideMark/>
          </w:tcPr>
          <w:p w14:paraId="4FB1F0E8" w14:textId="77777777" w:rsidR="001C4430" w:rsidRPr="001C4430" w:rsidRDefault="001C4430" w:rsidP="001C4430">
            <w:pPr>
              <w:spacing w:after="0" w:line="240" w:lineRule="auto"/>
              <w:jc w:val="center"/>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MONTHS</w:t>
            </w:r>
          </w:p>
        </w:tc>
        <w:tc>
          <w:tcPr>
            <w:tcW w:w="0" w:type="auto"/>
            <w:tcBorders>
              <w:top w:val="nil"/>
              <w:left w:val="nil"/>
              <w:bottom w:val="single" w:sz="4" w:space="0" w:color="404040"/>
              <w:right w:val="single" w:sz="4" w:space="0" w:color="404040"/>
            </w:tcBorders>
            <w:shd w:val="clear" w:color="000000" w:fill="E6E6E6"/>
            <w:noWrap/>
            <w:vAlign w:val="center"/>
            <w:hideMark/>
          </w:tcPr>
          <w:p w14:paraId="7873E44C" w14:textId="77777777" w:rsidR="001C4430" w:rsidRPr="001C4430" w:rsidRDefault="001C4430" w:rsidP="001C4430">
            <w:pPr>
              <w:spacing w:after="0" w:line="240" w:lineRule="auto"/>
              <w:jc w:val="center"/>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COST/ MONTH</w:t>
            </w:r>
          </w:p>
        </w:tc>
        <w:tc>
          <w:tcPr>
            <w:tcW w:w="0" w:type="auto"/>
            <w:tcBorders>
              <w:top w:val="nil"/>
              <w:left w:val="nil"/>
              <w:bottom w:val="single" w:sz="4" w:space="0" w:color="404040"/>
              <w:right w:val="single" w:sz="4" w:space="0" w:color="404040"/>
            </w:tcBorders>
            <w:shd w:val="clear" w:color="000000" w:fill="E6E6E6"/>
            <w:noWrap/>
            <w:vAlign w:val="center"/>
            <w:hideMark/>
          </w:tcPr>
          <w:p w14:paraId="110A26A8" w14:textId="77777777" w:rsidR="001C4430" w:rsidRPr="001C4430" w:rsidRDefault="001C4430" w:rsidP="001C4430">
            <w:pPr>
              <w:spacing w:after="0" w:line="240" w:lineRule="auto"/>
              <w:jc w:val="center"/>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ONE-TIME COST</w:t>
            </w:r>
          </w:p>
        </w:tc>
        <w:tc>
          <w:tcPr>
            <w:tcW w:w="0" w:type="auto"/>
            <w:tcBorders>
              <w:top w:val="nil"/>
              <w:left w:val="nil"/>
              <w:bottom w:val="single" w:sz="4" w:space="0" w:color="404040"/>
              <w:right w:val="single" w:sz="4" w:space="0" w:color="404040"/>
            </w:tcBorders>
            <w:shd w:val="clear" w:color="000000" w:fill="E6E6E6"/>
            <w:noWrap/>
            <w:vAlign w:val="center"/>
            <w:hideMark/>
          </w:tcPr>
          <w:p w14:paraId="4D79B600" w14:textId="77777777" w:rsidR="001C4430" w:rsidRPr="001C4430" w:rsidRDefault="001C4430" w:rsidP="001C4430">
            <w:pPr>
              <w:spacing w:after="0" w:line="240" w:lineRule="auto"/>
              <w:jc w:val="center"/>
              <w:rPr>
                <w:rFonts w:ascii="Calibri" w:eastAsia="Times New Roman" w:hAnsi="Calibri" w:cs="Calibri"/>
                <w:b/>
                <w:bCs/>
                <w:color w:val="2F2F2F"/>
                <w:sz w:val="20"/>
                <w:szCs w:val="20"/>
              </w:rPr>
            </w:pPr>
            <w:r w:rsidRPr="001C4430">
              <w:rPr>
                <w:rFonts w:ascii="Calibri" w:eastAsia="Times New Roman" w:hAnsi="Calibri" w:cs="Calibri"/>
                <w:b/>
                <w:bCs/>
                <w:color w:val="2F2F2F"/>
                <w:sz w:val="20"/>
                <w:szCs w:val="20"/>
              </w:rPr>
              <w:t>TOTAL COST</w:t>
            </w:r>
          </w:p>
        </w:tc>
      </w:tr>
      <w:tr w:rsidR="001C4430" w:rsidRPr="001C4430" w14:paraId="20D8886B" w14:textId="77777777" w:rsidTr="001C4430">
        <w:trPr>
          <w:divId w:val="970130114"/>
          <w:trHeight w:val="180"/>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50B3E802" w14:textId="77777777" w:rsidR="001C4430" w:rsidRPr="001C4430" w:rsidRDefault="001C4430" w:rsidP="001C4430">
            <w:pPr>
              <w:spacing w:after="0" w:line="240" w:lineRule="auto"/>
              <w:jc w:val="center"/>
              <w:rPr>
                <w:rFonts w:ascii="Calibri" w:eastAsia="Times New Roman" w:hAnsi="Calibri" w:cs="Calibri"/>
                <w:b/>
                <w:bCs/>
                <w:color w:val="F2F2F2"/>
                <w:sz w:val="10"/>
                <w:szCs w:val="10"/>
              </w:rPr>
            </w:pPr>
            <w:r w:rsidRPr="001C4430">
              <w:rPr>
                <w:rFonts w:ascii="Calibri" w:eastAsia="Times New Roman" w:hAnsi="Calibri" w:cs="Calibri"/>
                <w:b/>
                <w:bCs/>
                <w:color w:val="F2F2F2"/>
                <w:sz w:val="10"/>
                <w:szCs w:val="10"/>
              </w:rPr>
              <w:t> </w:t>
            </w:r>
          </w:p>
        </w:tc>
      </w:tr>
      <w:tr w:rsidR="001C4430" w:rsidRPr="001C4430" w14:paraId="171799B2"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2DF635BB"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Advertising/Marketing</w:t>
            </w:r>
          </w:p>
        </w:tc>
        <w:tc>
          <w:tcPr>
            <w:tcW w:w="0" w:type="auto"/>
            <w:tcBorders>
              <w:top w:val="nil"/>
              <w:left w:val="nil"/>
              <w:bottom w:val="single" w:sz="4" w:space="0" w:color="404040"/>
              <w:right w:val="single" w:sz="4" w:space="0" w:color="404040"/>
            </w:tcBorders>
            <w:shd w:val="clear" w:color="000000" w:fill="E6E6E6"/>
            <w:noWrap/>
            <w:vAlign w:val="center"/>
            <w:hideMark/>
          </w:tcPr>
          <w:p w14:paraId="59781E0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023C262"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6E52862"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04AF7F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6B28E7D2"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F7008C4"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Employee Salaries</w:t>
            </w:r>
          </w:p>
        </w:tc>
        <w:tc>
          <w:tcPr>
            <w:tcW w:w="0" w:type="auto"/>
            <w:tcBorders>
              <w:top w:val="nil"/>
              <w:left w:val="nil"/>
              <w:bottom w:val="single" w:sz="4" w:space="0" w:color="404040"/>
              <w:right w:val="single" w:sz="4" w:space="0" w:color="404040"/>
            </w:tcBorders>
            <w:shd w:val="clear" w:color="000000" w:fill="E6E6E6"/>
            <w:noWrap/>
            <w:vAlign w:val="center"/>
            <w:hideMark/>
          </w:tcPr>
          <w:p w14:paraId="080D55DF"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2A3F97F"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7A73A6D"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57957C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377784D6"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1B525987"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Employee Payroll Taxes and Benefits</w:t>
            </w:r>
          </w:p>
        </w:tc>
        <w:tc>
          <w:tcPr>
            <w:tcW w:w="0" w:type="auto"/>
            <w:tcBorders>
              <w:top w:val="nil"/>
              <w:left w:val="nil"/>
              <w:bottom w:val="single" w:sz="4" w:space="0" w:color="404040"/>
              <w:right w:val="single" w:sz="4" w:space="0" w:color="404040"/>
            </w:tcBorders>
            <w:shd w:val="clear" w:color="000000" w:fill="E6E6E6"/>
            <w:noWrap/>
            <w:vAlign w:val="center"/>
            <w:hideMark/>
          </w:tcPr>
          <w:p w14:paraId="41415BC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36B6D1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B44C5E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867F6E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5DC031A7"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F2FD0D1"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Rent/Lease Payments/Utilities</w:t>
            </w:r>
          </w:p>
        </w:tc>
        <w:tc>
          <w:tcPr>
            <w:tcW w:w="0" w:type="auto"/>
            <w:tcBorders>
              <w:top w:val="nil"/>
              <w:left w:val="nil"/>
              <w:bottom w:val="single" w:sz="4" w:space="0" w:color="404040"/>
              <w:right w:val="single" w:sz="4" w:space="0" w:color="404040"/>
            </w:tcBorders>
            <w:shd w:val="clear" w:color="000000" w:fill="E6E6E6"/>
            <w:noWrap/>
            <w:vAlign w:val="center"/>
            <w:hideMark/>
          </w:tcPr>
          <w:p w14:paraId="686AE24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7779D7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2E1296F"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2FF788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6D0E9C03"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313DC69C"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Postage/Shipping</w:t>
            </w:r>
          </w:p>
        </w:tc>
        <w:tc>
          <w:tcPr>
            <w:tcW w:w="0" w:type="auto"/>
            <w:tcBorders>
              <w:top w:val="nil"/>
              <w:left w:val="nil"/>
              <w:bottom w:val="single" w:sz="4" w:space="0" w:color="404040"/>
              <w:right w:val="single" w:sz="4" w:space="0" w:color="404040"/>
            </w:tcBorders>
            <w:shd w:val="clear" w:color="000000" w:fill="E6E6E6"/>
            <w:noWrap/>
            <w:vAlign w:val="center"/>
            <w:hideMark/>
          </w:tcPr>
          <w:p w14:paraId="29F91A9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47D535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6F2231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238187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1BC9B0B4"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4840DC2"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Communication/Telephone</w:t>
            </w:r>
          </w:p>
        </w:tc>
        <w:tc>
          <w:tcPr>
            <w:tcW w:w="0" w:type="auto"/>
            <w:tcBorders>
              <w:top w:val="nil"/>
              <w:left w:val="nil"/>
              <w:bottom w:val="single" w:sz="4" w:space="0" w:color="404040"/>
              <w:right w:val="single" w:sz="4" w:space="0" w:color="404040"/>
            </w:tcBorders>
            <w:shd w:val="clear" w:color="000000" w:fill="E6E6E6"/>
            <w:noWrap/>
            <w:vAlign w:val="center"/>
            <w:hideMark/>
          </w:tcPr>
          <w:p w14:paraId="3910B042"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046933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E8A8A82"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3F07BC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7BC3BEF4"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238CA556"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Computer Equipment</w:t>
            </w:r>
          </w:p>
        </w:tc>
        <w:tc>
          <w:tcPr>
            <w:tcW w:w="0" w:type="auto"/>
            <w:tcBorders>
              <w:top w:val="nil"/>
              <w:left w:val="nil"/>
              <w:bottom w:val="single" w:sz="4" w:space="0" w:color="404040"/>
              <w:right w:val="single" w:sz="4" w:space="0" w:color="404040"/>
            </w:tcBorders>
            <w:shd w:val="clear" w:color="000000" w:fill="E6E6E6"/>
            <w:noWrap/>
            <w:vAlign w:val="center"/>
            <w:hideMark/>
          </w:tcPr>
          <w:p w14:paraId="65AF93B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BC25AD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A2322D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0FCC2A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498ECD1D"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1F818B62"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Computer Software</w:t>
            </w:r>
          </w:p>
        </w:tc>
        <w:tc>
          <w:tcPr>
            <w:tcW w:w="0" w:type="auto"/>
            <w:tcBorders>
              <w:top w:val="nil"/>
              <w:left w:val="nil"/>
              <w:bottom w:val="single" w:sz="4" w:space="0" w:color="404040"/>
              <w:right w:val="single" w:sz="4" w:space="0" w:color="404040"/>
            </w:tcBorders>
            <w:shd w:val="clear" w:color="000000" w:fill="E6E6E6"/>
            <w:noWrap/>
            <w:vAlign w:val="center"/>
            <w:hideMark/>
          </w:tcPr>
          <w:p w14:paraId="47CCED7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BBED74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355B1F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998E4D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18A1DA20"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65FAB4E"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Insurance</w:t>
            </w:r>
          </w:p>
        </w:tc>
        <w:tc>
          <w:tcPr>
            <w:tcW w:w="0" w:type="auto"/>
            <w:tcBorders>
              <w:top w:val="nil"/>
              <w:left w:val="nil"/>
              <w:bottom w:val="single" w:sz="4" w:space="0" w:color="404040"/>
              <w:right w:val="single" w:sz="4" w:space="0" w:color="404040"/>
            </w:tcBorders>
            <w:shd w:val="clear" w:color="000000" w:fill="E6E6E6"/>
            <w:noWrap/>
            <w:vAlign w:val="center"/>
            <w:hideMark/>
          </w:tcPr>
          <w:p w14:paraId="1F3B73A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6D1915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0C2444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7C200B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0C5CA739"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1439C436"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Interest Expense</w:t>
            </w:r>
          </w:p>
        </w:tc>
        <w:tc>
          <w:tcPr>
            <w:tcW w:w="0" w:type="auto"/>
            <w:tcBorders>
              <w:top w:val="nil"/>
              <w:left w:val="nil"/>
              <w:bottom w:val="single" w:sz="4" w:space="0" w:color="404040"/>
              <w:right w:val="single" w:sz="4" w:space="0" w:color="404040"/>
            </w:tcBorders>
            <w:shd w:val="clear" w:color="000000" w:fill="E6E6E6"/>
            <w:noWrap/>
            <w:vAlign w:val="center"/>
            <w:hideMark/>
          </w:tcPr>
          <w:p w14:paraId="0729032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B6A466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71BE4D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425E20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19AC7A04"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5987DB2C"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Bank Service Charges</w:t>
            </w:r>
          </w:p>
        </w:tc>
        <w:tc>
          <w:tcPr>
            <w:tcW w:w="0" w:type="auto"/>
            <w:tcBorders>
              <w:top w:val="nil"/>
              <w:left w:val="nil"/>
              <w:bottom w:val="single" w:sz="4" w:space="0" w:color="404040"/>
              <w:right w:val="single" w:sz="4" w:space="0" w:color="404040"/>
            </w:tcBorders>
            <w:shd w:val="clear" w:color="000000" w:fill="E6E6E6"/>
            <w:noWrap/>
            <w:vAlign w:val="center"/>
            <w:hideMark/>
          </w:tcPr>
          <w:p w14:paraId="4BEFF9E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053FC3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0FFEB9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4FE451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0EAFEDD1"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8D1A0F5"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Supplies</w:t>
            </w:r>
          </w:p>
        </w:tc>
        <w:tc>
          <w:tcPr>
            <w:tcW w:w="0" w:type="auto"/>
            <w:tcBorders>
              <w:top w:val="nil"/>
              <w:left w:val="nil"/>
              <w:bottom w:val="single" w:sz="4" w:space="0" w:color="404040"/>
              <w:right w:val="single" w:sz="4" w:space="0" w:color="404040"/>
            </w:tcBorders>
            <w:shd w:val="clear" w:color="000000" w:fill="E6E6E6"/>
            <w:noWrap/>
            <w:vAlign w:val="center"/>
            <w:hideMark/>
          </w:tcPr>
          <w:p w14:paraId="6D187EA3"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FBF36C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5A5BBB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21F87F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4E602FAC"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E4331AA"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Travel &amp; Entertainment</w:t>
            </w:r>
          </w:p>
        </w:tc>
        <w:tc>
          <w:tcPr>
            <w:tcW w:w="0" w:type="auto"/>
            <w:tcBorders>
              <w:top w:val="nil"/>
              <w:left w:val="nil"/>
              <w:bottom w:val="single" w:sz="4" w:space="0" w:color="404040"/>
              <w:right w:val="single" w:sz="4" w:space="0" w:color="404040"/>
            </w:tcBorders>
            <w:shd w:val="clear" w:color="000000" w:fill="E6E6E6"/>
            <w:noWrap/>
            <w:vAlign w:val="center"/>
            <w:hideMark/>
          </w:tcPr>
          <w:p w14:paraId="42D4FCD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FF53CF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E2FCC2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AB7F5DF"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3E3ECCD1"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5B11B425"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Equipment</w:t>
            </w:r>
          </w:p>
        </w:tc>
        <w:tc>
          <w:tcPr>
            <w:tcW w:w="0" w:type="auto"/>
            <w:tcBorders>
              <w:top w:val="nil"/>
              <w:left w:val="nil"/>
              <w:bottom w:val="single" w:sz="4" w:space="0" w:color="404040"/>
              <w:right w:val="single" w:sz="4" w:space="0" w:color="404040"/>
            </w:tcBorders>
            <w:shd w:val="clear" w:color="000000" w:fill="E6E6E6"/>
            <w:noWrap/>
            <w:vAlign w:val="center"/>
            <w:hideMark/>
          </w:tcPr>
          <w:p w14:paraId="5138E76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F122CD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74F067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DB75B8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79EBC99D"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A443D0E"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Furniture &amp; Fixtures</w:t>
            </w:r>
          </w:p>
        </w:tc>
        <w:tc>
          <w:tcPr>
            <w:tcW w:w="0" w:type="auto"/>
            <w:tcBorders>
              <w:top w:val="nil"/>
              <w:left w:val="nil"/>
              <w:bottom w:val="single" w:sz="4" w:space="0" w:color="404040"/>
              <w:right w:val="single" w:sz="4" w:space="0" w:color="404040"/>
            </w:tcBorders>
            <w:shd w:val="clear" w:color="000000" w:fill="E6E6E6"/>
            <w:noWrap/>
            <w:vAlign w:val="center"/>
            <w:hideMark/>
          </w:tcPr>
          <w:p w14:paraId="76E6EE5E"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453736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07EF59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1A033B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142FACBC"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5A294B4"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Leasehold Improvements</w:t>
            </w:r>
          </w:p>
        </w:tc>
        <w:tc>
          <w:tcPr>
            <w:tcW w:w="0" w:type="auto"/>
            <w:tcBorders>
              <w:top w:val="nil"/>
              <w:left w:val="nil"/>
              <w:bottom w:val="single" w:sz="4" w:space="0" w:color="404040"/>
              <w:right w:val="single" w:sz="4" w:space="0" w:color="404040"/>
            </w:tcBorders>
            <w:shd w:val="clear" w:color="000000" w:fill="E6E6E6"/>
            <w:noWrap/>
            <w:vAlign w:val="center"/>
            <w:hideMark/>
          </w:tcPr>
          <w:p w14:paraId="292FAEC2"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5501B8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D3BBADF"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77CA76C"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7AB87EF6"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4025B41"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Security Deposit(s)</w:t>
            </w:r>
          </w:p>
        </w:tc>
        <w:tc>
          <w:tcPr>
            <w:tcW w:w="0" w:type="auto"/>
            <w:tcBorders>
              <w:top w:val="nil"/>
              <w:left w:val="nil"/>
              <w:bottom w:val="single" w:sz="4" w:space="0" w:color="404040"/>
              <w:right w:val="single" w:sz="4" w:space="0" w:color="404040"/>
            </w:tcBorders>
            <w:shd w:val="clear" w:color="000000" w:fill="E6E6E6"/>
            <w:noWrap/>
            <w:vAlign w:val="center"/>
            <w:hideMark/>
          </w:tcPr>
          <w:p w14:paraId="69736D8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C3CE41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707850D"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68801C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2E50F245"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12EB9D81"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Business Licenses/Permits/Fees</w:t>
            </w:r>
          </w:p>
        </w:tc>
        <w:tc>
          <w:tcPr>
            <w:tcW w:w="0" w:type="auto"/>
            <w:tcBorders>
              <w:top w:val="nil"/>
              <w:left w:val="nil"/>
              <w:bottom w:val="single" w:sz="4" w:space="0" w:color="404040"/>
              <w:right w:val="single" w:sz="4" w:space="0" w:color="404040"/>
            </w:tcBorders>
            <w:shd w:val="clear" w:color="000000" w:fill="E6E6E6"/>
            <w:noWrap/>
            <w:vAlign w:val="center"/>
            <w:hideMark/>
          </w:tcPr>
          <w:p w14:paraId="7406145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847031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74EF0F5"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A7ED22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064A0091"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26AFB35"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Professional Services - Legal, Accounting</w:t>
            </w:r>
          </w:p>
        </w:tc>
        <w:tc>
          <w:tcPr>
            <w:tcW w:w="0" w:type="auto"/>
            <w:tcBorders>
              <w:top w:val="nil"/>
              <w:left w:val="nil"/>
              <w:bottom w:val="single" w:sz="4" w:space="0" w:color="404040"/>
              <w:right w:val="single" w:sz="4" w:space="0" w:color="404040"/>
            </w:tcBorders>
            <w:shd w:val="clear" w:color="000000" w:fill="E6E6E6"/>
            <w:noWrap/>
            <w:vAlign w:val="center"/>
            <w:hideMark/>
          </w:tcPr>
          <w:p w14:paraId="0D341EA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388FD5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96C5C3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D1B2AE9"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21571E28"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0047EEF"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Consultant(s)</w:t>
            </w:r>
          </w:p>
        </w:tc>
        <w:tc>
          <w:tcPr>
            <w:tcW w:w="0" w:type="auto"/>
            <w:tcBorders>
              <w:top w:val="nil"/>
              <w:left w:val="nil"/>
              <w:bottom w:val="single" w:sz="4" w:space="0" w:color="404040"/>
              <w:right w:val="single" w:sz="4" w:space="0" w:color="404040"/>
            </w:tcBorders>
            <w:shd w:val="clear" w:color="000000" w:fill="E6E6E6"/>
            <w:noWrap/>
            <w:vAlign w:val="center"/>
            <w:hideMark/>
          </w:tcPr>
          <w:p w14:paraId="278682DF"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E577C00"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D3D07C8"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9606032"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50665B0E"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262C9CA8"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Inventory</w:t>
            </w:r>
          </w:p>
        </w:tc>
        <w:tc>
          <w:tcPr>
            <w:tcW w:w="0" w:type="auto"/>
            <w:tcBorders>
              <w:top w:val="nil"/>
              <w:left w:val="nil"/>
              <w:bottom w:val="single" w:sz="4" w:space="0" w:color="404040"/>
              <w:right w:val="single" w:sz="4" w:space="0" w:color="404040"/>
            </w:tcBorders>
            <w:shd w:val="clear" w:color="000000" w:fill="E6E6E6"/>
            <w:noWrap/>
            <w:vAlign w:val="center"/>
            <w:hideMark/>
          </w:tcPr>
          <w:p w14:paraId="18828E62"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39D05AA"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9EF303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8195F36"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4332FFE5"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1C00A05"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Cash-On-Hand (Working Capital)</w:t>
            </w:r>
          </w:p>
        </w:tc>
        <w:tc>
          <w:tcPr>
            <w:tcW w:w="0" w:type="auto"/>
            <w:tcBorders>
              <w:top w:val="nil"/>
              <w:left w:val="nil"/>
              <w:bottom w:val="single" w:sz="4" w:space="0" w:color="404040"/>
              <w:right w:val="single" w:sz="4" w:space="0" w:color="404040"/>
            </w:tcBorders>
            <w:shd w:val="clear" w:color="000000" w:fill="E6E6E6"/>
            <w:noWrap/>
            <w:vAlign w:val="center"/>
            <w:hideMark/>
          </w:tcPr>
          <w:p w14:paraId="3F4D24CD"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D89B52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6F75A21"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A49905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2015441D" w14:textId="77777777" w:rsidTr="001C4430">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168FC711" w14:textId="77777777" w:rsidR="001C4430" w:rsidRPr="001C4430" w:rsidRDefault="001C4430" w:rsidP="001C4430">
            <w:pPr>
              <w:spacing w:after="0" w:line="240" w:lineRule="auto"/>
              <w:rPr>
                <w:rFonts w:ascii="Calibri" w:eastAsia="Times New Roman" w:hAnsi="Calibri" w:cs="Calibri"/>
                <w:b/>
                <w:bCs/>
                <w:color w:val="2F2F2F"/>
                <w:sz w:val="18"/>
                <w:szCs w:val="18"/>
              </w:rPr>
            </w:pPr>
            <w:r w:rsidRPr="001C4430">
              <w:rPr>
                <w:rFonts w:ascii="Calibri" w:eastAsia="Times New Roman" w:hAnsi="Calibri" w:cs="Calibri"/>
                <w:b/>
                <w:bCs/>
                <w:color w:val="2F2F2F"/>
                <w:sz w:val="18"/>
                <w:szCs w:val="18"/>
              </w:rPr>
              <w:t>Miscellaneous</w:t>
            </w:r>
          </w:p>
        </w:tc>
        <w:tc>
          <w:tcPr>
            <w:tcW w:w="0" w:type="auto"/>
            <w:tcBorders>
              <w:top w:val="nil"/>
              <w:left w:val="nil"/>
              <w:bottom w:val="single" w:sz="4" w:space="0" w:color="404040"/>
              <w:right w:val="single" w:sz="4" w:space="0" w:color="404040"/>
            </w:tcBorders>
            <w:shd w:val="clear" w:color="000000" w:fill="E6E6E6"/>
            <w:noWrap/>
            <w:vAlign w:val="center"/>
            <w:hideMark/>
          </w:tcPr>
          <w:p w14:paraId="24D4869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83CC154"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DD15EE7"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4327DEB" w14:textId="77777777" w:rsidR="001C4430" w:rsidRPr="001C4430" w:rsidRDefault="001C4430" w:rsidP="001C4430">
            <w:pPr>
              <w:spacing w:after="0" w:line="240" w:lineRule="auto"/>
              <w:jc w:val="center"/>
              <w:rPr>
                <w:rFonts w:ascii="Calibri" w:eastAsia="Times New Roman" w:hAnsi="Calibri" w:cs="Calibri"/>
                <w:color w:val="2F2F2F"/>
                <w:sz w:val="18"/>
                <w:szCs w:val="18"/>
              </w:rPr>
            </w:pPr>
            <w:r w:rsidRPr="001C4430">
              <w:rPr>
                <w:rFonts w:ascii="Calibri" w:eastAsia="Times New Roman" w:hAnsi="Calibri" w:cs="Calibri"/>
                <w:color w:val="2F2F2F"/>
                <w:sz w:val="18"/>
                <w:szCs w:val="18"/>
              </w:rPr>
              <w:t>$0</w:t>
            </w:r>
          </w:p>
        </w:tc>
      </w:tr>
      <w:tr w:rsidR="001C4430" w:rsidRPr="001C4430" w14:paraId="2A0C3835" w14:textId="77777777" w:rsidTr="001C4430">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D83B01"/>
            <w:vAlign w:val="center"/>
            <w:hideMark/>
          </w:tcPr>
          <w:p w14:paraId="6AE2D8A9" w14:textId="77777777" w:rsidR="001C4430" w:rsidRPr="001C4430" w:rsidRDefault="001C4430" w:rsidP="001C4430">
            <w:pPr>
              <w:spacing w:after="0" w:line="240" w:lineRule="auto"/>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ESTIMATED START-UP BUDGET</w:t>
            </w:r>
          </w:p>
        </w:tc>
        <w:tc>
          <w:tcPr>
            <w:tcW w:w="0" w:type="auto"/>
            <w:tcBorders>
              <w:top w:val="nil"/>
              <w:left w:val="nil"/>
              <w:bottom w:val="single" w:sz="4" w:space="0" w:color="404040"/>
              <w:right w:val="single" w:sz="4" w:space="0" w:color="404040"/>
            </w:tcBorders>
            <w:shd w:val="clear" w:color="000000" w:fill="D83B01"/>
            <w:noWrap/>
            <w:vAlign w:val="center"/>
            <w:hideMark/>
          </w:tcPr>
          <w:p w14:paraId="1B9EBA37" w14:textId="77777777" w:rsidR="001C4430" w:rsidRPr="001C4430" w:rsidRDefault="001C4430" w:rsidP="001C4430">
            <w:pPr>
              <w:spacing w:after="0" w:line="240" w:lineRule="auto"/>
              <w:jc w:val="center"/>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 </w:t>
            </w:r>
          </w:p>
        </w:tc>
        <w:tc>
          <w:tcPr>
            <w:tcW w:w="0" w:type="auto"/>
            <w:tcBorders>
              <w:top w:val="nil"/>
              <w:left w:val="nil"/>
              <w:bottom w:val="single" w:sz="4" w:space="0" w:color="404040"/>
              <w:right w:val="single" w:sz="4" w:space="0" w:color="404040"/>
            </w:tcBorders>
            <w:shd w:val="clear" w:color="000000" w:fill="D83B01"/>
            <w:noWrap/>
            <w:vAlign w:val="center"/>
            <w:hideMark/>
          </w:tcPr>
          <w:p w14:paraId="335A9C55" w14:textId="77777777" w:rsidR="001C4430" w:rsidRPr="001C4430" w:rsidRDefault="001C4430" w:rsidP="001C4430">
            <w:pPr>
              <w:spacing w:after="0" w:line="240" w:lineRule="auto"/>
              <w:jc w:val="center"/>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 </w:t>
            </w:r>
          </w:p>
        </w:tc>
        <w:tc>
          <w:tcPr>
            <w:tcW w:w="0" w:type="auto"/>
            <w:tcBorders>
              <w:top w:val="nil"/>
              <w:left w:val="nil"/>
              <w:bottom w:val="single" w:sz="4" w:space="0" w:color="404040"/>
              <w:right w:val="single" w:sz="4" w:space="0" w:color="404040"/>
            </w:tcBorders>
            <w:shd w:val="clear" w:color="000000" w:fill="D83B01"/>
            <w:noWrap/>
            <w:vAlign w:val="center"/>
            <w:hideMark/>
          </w:tcPr>
          <w:p w14:paraId="362C463E" w14:textId="77777777" w:rsidR="001C4430" w:rsidRPr="001C4430" w:rsidRDefault="001C4430" w:rsidP="001C4430">
            <w:pPr>
              <w:spacing w:after="0" w:line="240" w:lineRule="auto"/>
              <w:jc w:val="center"/>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 </w:t>
            </w:r>
          </w:p>
        </w:tc>
        <w:tc>
          <w:tcPr>
            <w:tcW w:w="0" w:type="auto"/>
            <w:tcBorders>
              <w:top w:val="nil"/>
              <w:left w:val="nil"/>
              <w:bottom w:val="single" w:sz="4" w:space="0" w:color="404040"/>
              <w:right w:val="single" w:sz="4" w:space="0" w:color="404040"/>
            </w:tcBorders>
            <w:shd w:val="clear" w:color="000000" w:fill="D83B01"/>
            <w:noWrap/>
            <w:vAlign w:val="center"/>
            <w:hideMark/>
          </w:tcPr>
          <w:p w14:paraId="5B8F7870" w14:textId="77777777" w:rsidR="001C4430" w:rsidRPr="001C4430" w:rsidRDefault="001C4430" w:rsidP="001C4430">
            <w:pPr>
              <w:spacing w:after="0" w:line="240" w:lineRule="auto"/>
              <w:jc w:val="center"/>
              <w:rPr>
                <w:rFonts w:ascii="Calibri" w:eastAsia="Times New Roman" w:hAnsi="Calibri" w:cs="Calibri"/>
                <w:b/>
                <w:bCs/>
                <w:color w:val="F2F2F2"/>
                <w:sz w:val="20"/>
                <w:szCs w:val="20"/>
              </w:rPr>
            </w:pPr>
            <w:r w:rsidRPr="001C4430">
              <w:rPr>
                <w:rFonts w:ascii="Calibri" w:eastAsia="Times New Roman" w:hAnsi="Calibri" w:cs="Calibri"/>
                <w:b/>
                <w:bCs/>
                <w:color w:val="F2F2F2"/>
                <w:sz w:val="20"/>
                <w:szCs w:val="20"/>
              </w:rPr>
              <w:t>$0</w:t>
            </w:r>
          </w:p>
        </w:tc>
      </w:tr>
    </w:tbl>
    <w:p w14:paraId="31D502BA" w14:textId="2D5CCC4C" w:rsidR="00421F9B" w:rsidRDefault="00421F9B" w:rsidP="00421F9B">
      <w:pPr>
        <w:spacing w:line="240" w:lineRule="auto"/>
        <w:jc w:val="both"/>
        <w:rPr>
          <w:color w:val="D83B01"/>
          <w:sz w:val="28"/>
        </w:rPr>
      </w:pPr>
    </w:p>
    <w:p w14:paraId="53D65942" w14:textId="77777777" w:rsidR="00EA5F84" w:rsidRPr="008E5632" w:rsidRDefault="00EA5F84" w:rsidP="008E5632">
      <w:pPr>
        <w:sectPr w:rsidR="00EA5F84" w:rsidRPr="008E5632" w:rsidSect="00623E77">
          <w:footerReference w:type="default" r:id="rId10"/>
          <w:pgSz w:w="12240" w:h="15840"/>
          <w:pgMar w:top="1440" w:right="1440" w:bottom="1440" w:left="1440" w:header="720" w:footer="144" w:gutter="0"/>
          <w:cols w:space="720"/>
          <w:docGrid w:linePitch="360"/>
        </w:sectPr>
      </w:pPr>
    </w:p>
    <w:p w14:paraId="612B21F3" w14:textId="77777777" w:rsidR="00421F9B" w:rsidRDefault="00421F9B" w:rsidP="00421F9B">
      <w:pPr>
        <w:spacing w:line="240" w:lineRule="auto"/>
        <w:jc w:val="both"/>
        <w:rPr>
          <w:color w:val="D83B01"/>
          <w:sz w:val="28"/>
        </w:rPr>
      </w:pPr>
      <w:r w:rsidRPr="00AF1302">
        <w:rPr>
          <w:color w:val="D83B01"/>
          <w:sz w:val="28"/>
        </w:rPr>
        <w:lastRenderedPageBreak/>
        <w:t>INSTRUCTIONS FOR GETTING STARTED WITH ESTIMATED START-UP COSTS</w:t>
      </w:r>
    </w:p>
    <w:p w14:paraId="4EC25379" w14:textId="77777777" w:rsidR="00421F9B" w:rsidRDefault="00421F9B" w:rsidP="00421F9B">
      <w:pPr>
        <w:spacing w:line="360" w:lineRule="auto"/>
        <w:jc w:val="both"/>
        <w:rPr>
          <w:color w:val="2F2F2F"/>
        </w:rPr>
      </w:pPr>
      <w:r w:rsidRPr="00AF1302">
        <w:rPr>
          <w:color w:val="2F2F2F"/>
        </w:rPr>
        <w:t>Determining a business's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p w14:paraId="10092DE4" w14:textId="77777777" w:rsidR="00421F9B" w:rsidRPr="00AF1302" w:rsidRDefault="00421F9B" w:rsidP="00421F9B">
      <w:pPr>
        <w:spacing w:line="240" w:lineRule="auto"/>
        <w:jc w:val="both"/>
        <w:rPr>
          <w:b/>
          <w:color w:val="D83B01"/>
        </w:rPr>
      </w:pPr>
      <w:r w:rsidRPr="00AF1302">
        <w:rPr>
          <w:b/>
          <w:color w:val="D83B01"/>
        </w:rPr>
        <w:t>Steps for Preparation:</w:t>
      </w:r>
    </w:p>
    <w:p w14:paraId="4B322AA4" w14:textId="77777777" w:rsidR="00421F9B" w:rsidRPr="00AF1302" w:rsidRDefault="00421F9B" w:rsidP="00421F9B">
      <w:pPr>
        <w:spacing w:line="360" w:lineRule="auto"/>
        <w:jc w:val="both"/>
        <w:rPr>
          <w:color w:val="2F2F2F"/>
        </w:rPr>
      </w:pPr>
      <w:r w:rsidRPr="0014187E">
        <w:rPr>
          <w:b/>
          <w:color w:val="D83B01"/>
        </w:rPr>
        <w:t>Step 1:</w:t>
      </w:r>
      <w:r w:rsidRPr="0014187E">
        <w:rPr>
          <w:color w:val="D83B01"/>
        </w:rPr>
        <w:t xml:space="preserve">  </w:t>
      </w:r>
      <w:r w:rsidRPr="00AF1302">
        <w:rPr>
          <w:color w:val="2F2F2F"/>
        </w:rPr>
        <w:t>Enter your Company Name and the Date you are preparing this estimate.</w:t>
      </w:r>
    </w:p>
    <w:p w14:paraId="5E9AB2DD" w14:textId="77777777" w:rsidR="00421F9B" w:rsidRPr="00AF1302" w:rsidRDefault="00421F9B" w:rsidP="00421F9B">
      <w:pPr>
        <w:spacing w:line="360" w:lineRule="auto"/>
        <w:jc w:val="both"/>
        <w:rPr>
          <w:color w:val="2F2F2F"/>
        </w:rPr>
      </w:pPr>
      <w:r w:rsidRPr="0014187E">
        <w:rPr>
          <w:b/>
          <w:color w:val="D83B01"/>
        </w:rPr>
        <w:t>Step 2:</w:t>
      </w:r>
      <w:r w:rsidRPr="0014187E">
        <w:rPr>
          <w:color w:val="D83B01"/>
        </w:rPr>
        <w:t xml:space="preserve">  </w:t>
      </w:r>
      <w:r w:rsidRPr="00AF1302">
        <w:rPr>
          <w:color w:val="2F2F2F"/>
        </w:rPr>
        <w:t>Enter the number of months and the monthly cost for each cost item that is recurring. For one-time costs only, skip the monthly costs.  If there are cost items that have both recurring and one-time amounts, you can enter those as well.  The total cost will calculate automatically in the far right column.</w:t>
      </w:r>
    </w:p>
    <w:p w14:paraId="6FCCA797" w14:textId="77777777" w:rsidR="00421F9B" w:rsidRDefault="00421F9B" w:rsidP="00421F9B">
      <w:pPr>
        <w:spacing w:line="360" w:lineRule="auto"/>
        <w:jc w:val="both"/>
        <w:rPr>
          <w:color w:val="2F2F2F"/>
        </w:rPr>
      </w:pPr>
      <w:r w:rsidRPr="0014187E">
        <w:rPr>
          <w:b/>
          <w:color w:val="D83B01"/>
        </w:rPr>
        <w:t>Step 3:</w:t>
      </w:r>
      <w:r w:rsidRPr="0014187E">
        <w:rPr>
          <w:color w:val="D83B01"/>
        </w:rPr>
        <w:t xml:space="preserve">  </w:t>
      </w:r>
      <w:r w:rsidRPr="00AF1302">
        <w:rPr>
          <w:color w:val="2F2F2F"/>
        </w:rPr>
        <w:t>Once you have completed entering all of the costs, review the individual items and total amount to see where you might fine tune it or move something out into the future when you have more revenue coming in.</w:t>
      </w:r>
    </w:p>
    <w:p w14:paraId="19464DDC" w14:textId="77777777" w:rsidR="00E600C9" w:rsidRDefault="00E600C9" w:rsidP="00E600C9"/>
    <w:p w14:paraId="3925AA18" w14:textId="77777777" w:rsidR="00E600C9" w:rsidRDefault="00E600C9" w:rsidP="00E600C9"/>
    <w:p w14:paraId="74FB24E5" w14:textId="77777777" w:rsidR="00E600C9" w:rsidRDefault="00E600C9" w:rsidP="00E600C9"/>
    <w:p w14:paraId="61C35EA6" w14:textId="77777777" w:rsidR="00E600C9" w:rsidRDefault="00E600C9" w:rsidP="00E600C9"/>
    <w:p w14:paraId="1F12F114" w14:textId="77777777" w:rsidR="00421F9B" w:rsidRDefault="00421F9B" w:rsidP="00E600C9"/>
    <w:p w14:paraId="34B75FE3" w14:textId="77777777" w:rsidR="00421F9B" w:rsidRDefault="00421F9B" w:rsidP="00E600C9"/>
    <w:p w14:paraId="79E65636" w14:textId="77777777" w:rsidR="00421F9B" w:rsidRDefault="00421F9B" w:rsidP="00E600C9"/>
    <w:p w14:paraId="14865227" w14:textId="77777777" w:rsidR="00421F9B" w:rsidRDefault="00421F9B" w:rsidP="00E600C9"/>
    <w:p w14:paraId="000A5174" w14:textId="77777777" w:rsidR="00421F9B" w:rsidRDefault="00421F9B" w:rsidP="00E600C9"/>
    <w:p w14:paraId="26E373DB" w14:textId="77777777" w:rsidR="00421F9B" w:rsidRDefault="00421F9B" w:rsidP="00E600C9"/>
    <w:p w14:paraId="7EE0728C" w14:textId="77777777" w:rsidR="00421F9B" w:rsidRDefault="00421F9B" w:rsidP="00E600C9"/>
    <w:p w14:paraId="0397521C" w14:textId="77777777" w:rsidR="00421F9B" w:rsidRDefault="00421F9B" w:rsidP="00E600C9"/>
    <w:p w14:paraId="5F35A95A" w14:textId="77777777" w:rsidR="00421F9B" w:rsidRDefault="00421F9B" w:rsidP="00E600C9"/>
    <w:p w14:paraId="28AECFD7" w14:textId="77777777" w:rsidR="00421F9B" w:rsidRDefault="00623E77" w:rsidP="00E600C9">
      <w:r>
        <w:rPr>
          <w:noProof/>
        </w:rPr>
        <mc:AlternateContent>
          <mc:Choice Requires="wpg">
            <w:drawing>
              <wp:anchor distT="0" distB="0" distL="114300" distR="114300" simplePos="0" relativeHeight="251692032" behindDoc="0" locked="0" layoutInCell="1" allowOverlap="1" wp14:anchorId="78B414F4" wp14:editId="2F94C1BD">
                <wp:simplePos x="0" y="0"/>
                <wp:positionH relativeFrom="margin">
                  <wp:align>right</wp:align>
                </wp:positionH>
                <wp:positionV relativeFrom="paragraph">
                  <wp:posOffset>551815</wp:posOffset>
                </wp:positionV>
                <wp:extent cx="5935345" cy="208280"/>
                <wp:effectExtent l="0" t="0" r="8255" b="1270"/>
                <wp:wrapNone/>
                <wp:docPr id="307" name="Group 307"/>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308" name="Group 308"/>
                        <wpg:cNvGrpSpPr/>
                        <wpg:grpSpPr>
                          <a:xfrm>
                            <a:off x="3182257" y="3628"/>
                            <a:ext cx="2753495" cy="205112"/>
                            <a:chOff x="3182257" y="3628"/>
                            <a:chExt cx="2753495" cy="205112"/>
                          </a:xfrm>
                        </wpg:grpSpPr>
                        <wps:wsp>
                          <wps:cNvPr id="309" name="Rectangle 309"/>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0" name="Rectangle 310"/>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11" name="Group 311"/>
                        <wpg:cNvGrpSpPr/>
                        <wpg:grpSpPr>
                          <a:xfrm rot="10800000">
                            <a:off x="0" y="0"/>
                            <a:ext cx="2753495" cy="205112"/>
                            <a:chOff x="0" y="0"/>
                            <a:chExt cx="2753495" cy="205112"/>
                          </a:xfrm>
                        </wpg:grpSpPr>
                        <wps:wsp>
                          <wps:cNvPr id="312" name="Rectangle 312"/>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FF3CCE2" id="Group 307" o:spid="_x0000_s1026" style="position:absolute;margin-left:416.15pt;margin-top:43.45pt;width:467.35pt;height:16.4pt;z-index:251692032;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">
                <v:group id="Group 308"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rect id="Rectangle 309"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" fillcolor="#d83b01" stroked="f" strokeweight="1pt"/>
                  <v:rect id="Rectangle 310"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" fillcolor="#2f2f2f" stroked="f" strokeweight="1pt"/>
                </v:group>
                <v:group id="Group 311"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">
                  <v:rect id="Rectangle 312"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" fillcolor="#d83b01" stroked="f" strokeweight="1pt"/>
                  <v:rect id="Rectangle 313"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" fillcolor="#2f2f2f" stroked="f" strokeweight="1pt"/>
                </v:group>
                <w10:wrap anchorx="margin"/>
              </v:group>
            </w:pict>
          </mc:Fallback>
        </mc:AlternateContent>
      </w:r>
    </w:p>
    <w:p w14:paraId="55684565" w14:textId="77777777" w:rsidR="00421F9B" w:rsidRDefault="00421F9B" w:rsidP="00E600C9">
      <w:pPr>
        <w:sectPr w:rsidR="00421F9B" w:rsidSect="008E5632">
          <w:pgSz w:w="12240" w:h="15840"/>
          <w:pgMar w:top="1440" w:right="1440" w:bottom="1440" w:left="1440" w:header="720" w:footer="720" w:gutter="0"/>
          <w:cols w:space="720"/>
          <w:docGrid w:linePitch="360"/>
        </w:sectPr>
      </w:pPr>
    </w:p>
    <w:p w14:paraId="1C3B08D0" w14:textId="77777777" w:rsidR="00AD2BD5" w:rsidRDefault="00AD2BD5" w:rsidP="00E600C9"/>
    <w:tbl>
      <w:tblPr>
        <w:tblW w:w="0" w:type="auto"/>
        <w:tblLook w:val="04A0" w:firstRow="1" w:lastRow="0" w:firstColumn="1" w:lastColumn="0" w:noHBand="0" w:noVBand="1"/>
      </w:tblPr>
      <w:tblGrid>
        <w:gridCol w:w="2065"/>
        <w:gridCol w:w="838"/>
        <w:gridCol w:w="838"/>
        <w:gridCol w:w="838"/>
        <w:gridCol w:w="838"/>
        <w:gridCol w:w="837"/>
        <w:gridCol w:w="837"/>
        <w:gridCol w:w="837"/>
        <w:gridCol w:w="837"/>
        <w:gridCol w:w="837"/>
        <w:gridCol w:w="837"/>
        <w:gridCol w:w="837"/>
        <w:gridCol w:w="837"/>
        <w:gridCol w:w="837"/>
      </w:tblGrid>
      <w:tr w:rsidR="00AD2BD5" w:rsidRPr="00AD2BD5" w14:paraId="3653858B" w14:textId="77777777" w:rsidTr="00AD2BD5">
        <w:trPr>
          <w:divId w:val="1064832236"/>
          <w:trHeight w:val="144"/>
        </w:trPr>
        <w:tc>
          <w:tcPr>
            <w:tcW w:w="0" w:type="auto"/>
            <w:gridSpan w:val="14"/>
            <w:tcBorders>
              <w:top w:val="single" w:sz="4" w:space="0" w:color="auto"/>
              <w:left w:val="single" w:sz="4" w:space="0" w:color="auto"/>
              <w:bottom w:val="nil"/>
              <w:right w:val="single" w:sz="4" w:space="0" w:color="000000"/>
            </w:tcBorders>
            <w:shd w:val="clear" w:color="000000" w:fill="D83B01"/>
            <w:noWrap/>
            <w:vAlign w:val="center"/>
            <w:hideMark/>
          </w:tcPr>
          <w:p w14:paraId="1FCDD43A" w14:textId="77777777" w:rsidR="00AD2BD5" w:rsidRPr="00AD2BD5" w:rsidRDefault="00AD2BD5" w:rsidP="00AD2BD5">
            <w:pPr>
              <w:spacing w:after="0" w:line="240" w:lineRule="auto"/>
              <w:rPr>
                <w:rFonts w:ascii="Calibri" w:eastAsia="Times New Roman" w:hAnsi="Calibri" w:cs="Calibri"/>
                <w:b/>
                <w:bCs/>
                <w:color w:val="F2F2F2"/>
                <w:sz w:val="20"/>
                <w:szCs w:val="20"/>
              </w:rPr>
            </w:pPr>
            <w:r w:rsidRPr="00AD2BD5">
              <w:rPr>
                <w:rFonts w:ascii="Calibri" w:eastAsia="Times New Roman" w:hAnsi="Calibri" w:cs="Calibri"/>
                <w:b/>
                <w:bCs/>
                <w:color w:val="F2F2F2"/>
                <w:sz w:val="20"/>
                <w:szCs w:val="20"/>
              </w:rPr>
              <w:t>START-UP COSTS</w:t>
            </w:r>
          </w:p>
        </w:tc>
      </w:tr>
      <w:tr w:rsidR="00AD2BD5" w:rsidRPr="00AD2BD5" w14:paraId="473CE4CE" w14:textId="77777777" w:rsidTr="00AD2BD5">
        <w:trPr>
          <w:divId w:val="1064832236"/>
          <w:trHeight w:val="144"/>
        </w:trPr>
        <w:tc>
          <w:tcPr>
            <w:tcW w:w="2065" w:type="dxa"/>
            <w:tcBorders>
              <w:top w:val="single" w:sz="4" w:space="0" w:color="404040"/>
              <w:left w:val="single" w:sz="4" w:space="0" w:color="auto"/>
              <w:bottom w:val="single" w:sz="4" w:space="0" w:color="404040"/>
              <w:right w:val="single" w:sz="4" w:space="0" w:color="404040"/>
            </w:tcBorders>
            <w:shd w:val="clear" w:color="000000" w:fill="E6E6E6"/>
            <w:noWrap/>
            <w:vAlign w:val="center"/>
            <w:hideMark/>
          </w:tcPr>
          <w:p w14:paraId="3D37027C" w14:textId="77777777" w:rsidR="00AD2BD5" w:rsidRPr="00AD2BD5" w:rsidRDefault="00AD2BD5" w:rsidP="00AD2BD5">
            <w:pPr>
              <w:spacing w:after="0" w:line="240" w:lineRule="auto"/>
              <w:rPr>
                <w:rFonts w:ascii="Calibri" w:eastAsia="Times New Roman" w:hAnsi="Calibri" w:cs="Calibri"/>
                <w:b/>
                <w:bCs/>
                <w:color w:val="2F2F2F"/>
                <w:sz w:val="20"/>
                <w:szCs w:val="20"/>
              </w:rPr>
            </w:pPr>
            <w:r w:rsidRPr="00AD2BD5">
              <w:rPr>
                <w:rFonts w:ascii="Calibri" w:eastAsia="Times New Roman" w:hAnsi="Calibri" w:cs="Calibri"/>
                <w:b/>
                <w:bCs/>
                <w:color w:val="2F2F2F"/>
                <w:sz w:val="20"/>
                <w:szCs w:val="20"/>
              </w:rPr>
              <w:t>Your Coffee Shop</w:t>
            </w:r>
          </w:p>
        </w:tc>
        <w:tc>
          <w:tcPr>
            <w:tcW w:w="10885" w:type="dxa"/>
            <w:gridSpan w:val="13"/>
            <w:tcBorders>
              <w:top w:val="nil"/>
              <w:left w:val="nil"/>
              <w:bottom w:val="nil"/>
              <w:right w:val="single" w:sz="4" w:space="0" w:color="000000"/>
            </w:tcBorders>
            <w:shd w:val="clear" w:color="000000" w:fill="E6E6E6"/>
            <w:noWrap/>
            <w:vAlign w:val="center"/>
            <w:hideMark/>
          </w:tcPr>
          <w:p w14:paraId="0267127D" w14:textId="77777777" w:rsidR="00AD2BD5" w:rsidRPr="00AD2BD5" w:rsidRDefault="00AD2BD5" w:rsidP="00AD2BD5">
            <w:pPr>
              <w:spacing w:after="0" w:line="240" w:lineRule="auto"/>
              <w:jc w:val="right"/>
              <w:rPr>
                <w:rFonts w:ascii="Calibri" w:eastAsia="Times New Roman" w:hAnsi="Calibri" w:cs="Calibri"/>
                <w:b/>
                <w:bCs/>
                <w:color w:val="2F2F2F"/>
                <w:sz w:val="20"/>
                <w:szCs w:val="20"/>
              </w:rPr>
            </w:pPr>
            <w:r w:rsidRPr="00AD2BD5">
              <w:rPr>
                <w:rFonts w:ascii="Calibri" w:eastAsia="Times New Roman" w:hAnsi="Calibri" w:cs="Calibri"/>
                <w:b/>
                <w:bCs/>
                <w:color w:val="2F2F2F"/>
                <w:sz w:val="20"/>
                <w:szCs w:val="20"/>
              </w:rPr>
              <w:t>January 1, 2018</w:t>
            </w:r>
          </w:p>
        </w:tc>
      </w:tr>
      <w:tr w:rsidR="00AD2BD5" w:rsidRPr="00AD2BD5" w14:paraId="7719CA68" w14:textId="77777777" w:rsidTr="00AD2BD5">
        <w:trPr>
          <w:divId w:val="1064832236"/>
          <w:trHeight w:val="180"/>
        </w:trPr>
        <w:tc>
          <w:tcPr>
            <w:tcW w:w="0" w:type="auto"/>
            <w:gridSpan w:val="14"/>
            <w:tcBorders>
              <w:top w:val="nil"/>
              <w:left w:val="single" w:sz="4" w:space="0" w:color="auto"/>
              <w:bottom w:val="single" w:sz="4" w:space="0" w:color="404040"/>
              <w:right w:val="single" w:sz="4" w:space="0" w:color="000000"/>
            </w:tcBorders>
            <w:shd w:val="clear" w:color="000000" w:fill="D83B01"/>
            <w:vAlign w:val="center"/>
            <w:hideMark/>
          </w:tcPr>
          <w:p w14:paraId="062290CD"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264BE770"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3376F1FE" w14:textId="77777777" w:rsidR="00AD2BD5" w:rsidRPr="00AD2BD5" w:rsidRDefault="00AD2BD5" w:rsidP="00AD2BD5">
            <w:pPr>
              <w:spacing w:after="0" w:line="240" w:lineRule="auto"/>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REVENUE</w:t>
            </w:r>
          </w:p>
        </w:tc>
        <w:tc>
          <w:tcPr>
            <w:tcW w:w="701" w:type="dxa"/>
            <w:tcBorders>
              <w:top w:val="nil"/>
              <w:left w:val="nil"/>
              <w:bottom w:val="single" w:sz="4" w:space="0" w:color="404040"/>
              <w:right w:val="single" w:sz="4" w:space="0" w:color="404040"/>
            </w:tcBorders>
            <w:shd w:val="clear" w:color="000000" w:fill="E6E6E6"/>
            <w:vAlign w:val="center"/>
            <w:hideMark/>
          </w:tcPr>
          <w:p w14:paraId="752E5AA3"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JAN</w:t>
            </w:r>
          </w:p>
        </w:tc>
        <w:tc>
          <w:tcPr>
            <w:tcW w:w="0" w:type="auto"/>
            <w:tcBorders>
              <w:top w:val="nil"/>
              <w:left w:val="nil"/>
              <w:bottom w:val="single" w:sz="4" w:space="0" w:color="404040"/>
              <w:right w:val="single" w:sz="4" w:space="0" w:color="404040"/>
            </w:tcBorders>
            <w:shd w:val="clear" w:color="000000" w:fill="E6E6E6"/>
            <w:vAlign w:val="center"/>
            <w:hideMark/>
          </w:tcPr>
          <w:p w14:paraId="0E58165B"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FEB</w:t>
            </w:r>
          </w:p>
        </w:tc>
        <w:tc>
          <w:tcPr>
            <w:tcW w:w="0" w:type="auto"/>
            <w:tcBorders>
              <w:top w:val="nil"/>
              <w:left w:val="nil"/>
              <w:bottom w:val="single" w:sz="4" w:space="0" w:color="404040"/>
              <w:right w:val="single" w:sz="4" w:space="0" w:color="404040"/>
            </w:tcBorders>
            <w:shd w:val="clear" w:color="000000" w:fill="E6E6E6"/>
            <w:vAlign w:val="center"/>
            <w:hideMark/>
          </w:tcPr>
          <w:p w14:paraId="645E4D57"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MAR</w:t>
            </w:r>
          </w:p>
        </w:tc>
        <w:tc>
          <w:tcPr>
            <w:tcW w:w="0" w:type="auto"/>
            <w:tcBorders>
              <w:top w:val="nil"/>
              <w:left w:val="nil"/>
              <w:bottom w:val="single" w:sz="4" w:space="0" w:color="404040"/>
              <w:right w:val="single" w:sz="4" w:space="0" w:color="404040"/>
            </w:tcBorders>
            <w:shd w:val="clear" w:color="000000" w:fill="E6E6E6"/>
            <w:vAlign w:val="center"/>
            <w:hideMark/>
          </w:tcPr>
          <w:p w14:paraId="10C9E9DC"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APR</w:t>
            </w:r>
          </w:p>
        </w:tc>
        <w:tc>
          <w:tcPr>
            <w:tcW w:w="0" w:type="auto"/>
            <w:tcBorders>
              <w:top w:val="nil"/>
              <w:left w:val="nil"/>
              <w:bottom w:val="single" w:sz="4" w:space="0" w:color="404040"/>
              <w:right w:val="single" w:sz="4" w:space="0" w:color="404040"/>
            </w:tcBorders>
            <w:shd w:val="clear" w:color="000000" w:fill="E6E6E6"/>
            <w:vAlign w:val="center"/>
            <w:hideMark/>
          </w:tcPr>
          <w:p w14:paraId="2D1D5BF0"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MAY</w:t>
            </w:r>
          </w:p>
        </w:tc>
        <w:tc>
          <w:tcPr>
            <w:tcW w:w="0" w:type="auto"/>
            <w:tcBorders>
              <w:top w:val="nil"/>
              <w:left w:val="nil"/>
              <w:bottom w:val="single" w:sz="4" w:space="0" w:color="404040"/>
              <w:right w:val="single" w:sz="4" w:space="0" w:color="404040"/>
            </w:tcBorders>
            <w:shd w:val="clear" w:color="000000" w:fill="E6E6E6"/>
            <w:vAlign w:val="center"/>
            <w:hideMark/>
          </w:tcPr>
          <w:p w14:paraId="5A5CD6CF"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JUN</w:t>
            </w:r>
          </w:p>
        </w:tc>
        <w:tc>
          <w:tcPr>
            <w:tcW w:w="0" w:type="auto"/>
            <w:tcBorders>
              <w:top w:val="nil"/>
              <w:left w:val="nil"/>
              <w:bottom w:val="single" w:sz="4" w:space="0" w:color="404040"/>
              <w:right w:val="single" w:sz="4" w:space="0" w:color="404040"/>
            </w:tcBorders>
            <w:shd w:val="clear" w:color="000000" w:fill="E6E6E6"/>
            <w:vAlign w:val="center"/>
            <w:hideMark/>
          </w:tcPr>
          <w:p w14:paraId="36A9AE1F"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JUL</w:t>
            </w:r>
          </w:p>
        </w:tc>
        <w:tc>
          <w:tcPr>
            <w:tcW w:w="0" w:type="auto"/>
            <w:tcBorders>
              <w:top w:val="nil"/>
              <w:left w:val="nil"/>
              <w:bottom w:val="single" w:sz="4" w:space="0" w:color="404040"/>
              <w:right w:val="single" w:sz="4" w:space="0" w:color="404040"/>
            </w:tcBorders>
            <w:shd w:val="clear" w:color="000000" w:fill="E6E6E6"/>
            <w:vAlign w:val="center"/>
            <w:hideMark/>
          </w:tcPr>
          <w:p w14:paraId="2689BCD2"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AUG</w:t>
            </w:r>
          </w:p>
        </w:tc>
        <w:tc>
          <w:tcPr>
            <w:tcW w:w="0" w:type="auto"/>
            <w:tcBorders>
              <w:top w:val="nil"/>
              <w:left w:val="nil"/>
              <w:bottom w:val="single" w:sz="4" w:space="0" w:color="404040"/>
              <w:right w:val="single" w:sz="4" w:space="0" w:color="404040"/>
            </w:tcBorders>
            <w:shd w:val="clear" w:color="000000" w:fill="E6E6E6"/>
            <w:vAlign w:val="center"/>
            <w:hideMark/>
          </w:tcPr>
          <w:p w14:paraId="0D1D8ACD"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SEP</w:t>
            </w:r>
          </w:p>
        </w:tc>
        <w:tc>
          <w:tcPr>
            <w:tcW w:w="0" w:type="auto"/>
            <w:tcBorders>
              <w:top w:val="nil"/>
              <w:left w:val="nil"/>
              <w:bottom w:val="single" w:sz="4" w:space="0" w:color="404040"/>
              <w:right w:val="single" w:sz="4" w:space="0" w:color="404040"/>
            </w:tcBorders>
            <w:shd w:val="clear" w:color="000000" w:fill="E6E6E6"/>
            <w:vAlign w:val="center"/>
            <w:hideMark/>
          </w:tcPr>
          <w:p w14:paraId="41628B07"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OCT</w:t>
            </w:r>
          </w:p>
        </w:tc>
        <w:tc>
          <w:tcPr>
            <w:tcW w:w="0" w:type="auto"/>
            <w:tcBorders>
              <w:top w:val="nil"/>
              <w:left w:val="nil"/>
              <w:bottom w:val="single" w:sz="4" w:space="0" w:color="404040"/>
              <w:right w:val="single" w:sz="4" w:space="0" w:color="404040"/>
            </w:tcBorders>
            <w:shd w:val="clear" w:color="000000" w:fill="E6E6E6"/>
            <w:vAlign w:val="center"/>
            <w:hideMark/>
          </w:tcPr>
          <w:p w14:paraId="7C7C59FD"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NOV</w:t>
            </w:r>
          </w:p>
        </w:tc>
        <w:tc>
          <w:tcPr>
            <w:tcW w:w="0" w:type="auto"/>
            <w:tcBorders>
              <w:top w:val="nil"/>
              <w:left w:val="nil"/>
              <w:bottom w:val="single" w:sz="4" w:space="0" w:color="404040"/>
              <w:right w:val="single" w:sz="4" w:space="0" w:color="404040"/>
            </w:tcBorders>
            <w:shd w:val="clear" w:color="000000" w:fill="E6E6E6"/>
            <w:vAlign w:val="center"/>
            <w:hideMark/>
          </w:tcPr>
          <w:p w14:paraId="499545EE"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DEC</w:t>
            </w:r>
          </w:p>
        </w:tc>
        <w:tc>
          <w:tcPr>
            <w:tcW w:w="0" w:type="auto"/>
            <w:tcBorders>
              <w:top w:val="nil"/>
              <w:left w:val="nil"/>
              <w:bottom w:val="single" w:sz="4" w:space="0" w:color="404040"/>
              <w:right w:val="single" w:sz="4" w:space="0" w:color="auto"/>
            </w:tcBorders>
            <w:shd w:val="clear" w:color="000000" w:fill="E6E6E6"/>
            <w:vAlign w:val="center"/>
            <w:hideMark/>
          </w:tcPr>
          <w:p w14:paraId="7EA8A196"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YTD</w:t>
            </w:r>
          </w:p>
        </w:tc>
      </w:tr>
      <w:tr w:rsidR="00AD2BD5" w:rsidRPr="00AD2BD5" w14:paraId="4B7C6F19"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48FA758D"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2FFBFAE3"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7FBEF9DB"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Estimated Product Sales</w:t>
            </w:r>
          </w:p>
        </w:tc>
        <w:tc>
          <w:tcPr>
            <w:tcW w:w="701" w:type="dxa"/>
            <w:tcBorders>
              <w:top w:val="nil"/>
              <w:left w:val="nil"/>
              <w:bottom w:val="single" w:sz="4" w:space="0" w:color="404040"/>
              <w:right w:val="single" w:sz="4" w:space="0" w:color="404040"/>
            </w:tcBorders>
            <w:shd w:val="clear" w:color="000000" w:fill="E6E6E6"/>
            <w:noWrap/>
            <w:vAlign w:val="center"/>
            <w:hideMark/>
          </w:tcPr>
          <w:p w14:paraId="5C84365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725F4D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62E7CE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07B590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7124B1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3D76F0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ACAFF7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8B73A3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842375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F51BDC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DEA457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F78060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1A8D0B6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5DE915C0"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70D4A955"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Less Sales Returns &amp; Discounts</w:t>
            </w:r>
          </w:p>
        </w:tc>
        <w:tc>
          <w:tcPr>
            <w:tcW w:w="701" w:type="dxa"/>
            <w:tcBorders>
              <w:top w:val="nil"/>
              <w:left w:val="nil"/>
              <w:bottom w:val="single" w:sz="4" w:space="0" w:color="404040"/>
              <w:right w:val="single" w:sz="4" w:space="0" w:color="404040"/>
            </w:tcBorders>
            <w:shd w:val="clear" w:color="000000" w:fill="E6E6E6"/>
            <w:noWrap/>
            <w:vAlign w:val="center"/>
            <w:hideMark/>
          </w:tcPr>
          <w:p w14:paraId="29711E0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39A185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9A55A2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77FCCF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CE6773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07788B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4C590C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A4F0AA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557F6D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AA577F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8F7FAB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C5B5E2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1839010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012B00A3"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51F44708"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Service Revenue</w:t>
            </w:r>
          </w:p>
        </w:tc>
        <w:tc>
          <w:tcPr>
            <w:tcW w:w="701" w:type="dxa"/>
            <w:tcBorders>
              <w:top w:val="nil"/>
              <w:left w:val="nil"/>
              <w:bottom w:val="single" w:sz="4" w:space="0" w:color="404040"/>
              <w:right w:val="single" w:sz="4" w:space="0" w:color="404040"/>
            </w:tcBorders>
            <w:shd w:val="clear" w:color="000000" w:fill="E6E6E6"/>
            <w:noWrap/>
            <w:vAlign w:val="center"/>
            <w:hideMark/>
          </w:tcPr>
          <w:p w14:paraId="2355E76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19B510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E8067F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F2224B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BE71EC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C93944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4AC2A2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BDAFE0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B4F374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909044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9F6BF7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A1BE24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6AC420C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0D88F80A"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69C42E7A"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Other Revenue </w:t>
            </w:r>
          </w:p>
        </w:tc>
        <w:tc>
          <w:tcPr>
            <w:tcW w:w="701" w:type="dxa"/>
            <w:tcBorders>
              <w:top w:val="nil"/>
              <w:left w:val="nil"/>
              <w:bottom w:val="single" w:sz="4" w:space="0" w:color="404040"/>
              <w:right w:val="single" w:sz="4" w:space="0" w:color="404040"/>
            </w:tcBorders>
            <w:shd w:val="clear" w:color="000000" w:fill="E6E6E6"/>
            <w:noWrap/>
            <w:vAlign w:val="center"/>
            <w:hideMark/>
          </w:tcPr>
          <w:p w14:paraId="2637E02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8A00C3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F00989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4EA4B5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B5A3AA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F89DD6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6FFC19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CB36DE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A8C87B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C4066C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DB3C99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548A16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6E64010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535CA2BB"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5AA0409E"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Net Sales</w:t>
            </w:r>
          </w:p>
        </w:tc>
        <w:tc>
          <w:tcPr>
            <w:tcW w:w="701" w:type="dxa"/>
            <w:tcBorders>
              <w:top w:val="nil"/>
              <w:left w:val="nil"/>
              <w:bottom w:val="single" w:sz="4" w:space="0" w:color="404040"/>
              <w:right w:val="single" w:sz="4" w:space="0" w:color="404040"/>
            </w:tcBorders>
            <w:shd w:val="clear" w:color="000000" w:fill="E6E6E6"/>
            <w:noWrap/>
            <w:vAlign w:val="center"/>
            <w:hideMark/>
          </w:tcPr>
          <w:p w14:paraId="50DBD4F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C85492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054B6C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CF41CE7"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C057707"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8B4085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DB16978"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A27F556"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9FBCEC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C390076"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1D389F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B61373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5B908C21"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18CD80C7"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23DBCA7C"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Cost of Goods Sold</w:t>
            </w:r>
          </w:p>
        </w:tc>
        <w:tc>
          <w:tcPr>
            <w:tcW w:w="701" w:type="dxa"/>
            <w:tcBorders>
              <w:top w:val="nil"/>
              <w:left w:val="nil"/>
              <w:bottom w:val="single" w:sz="4" w:space="0" w:color="404040"/>
              <w:right w:val="single" w:sz="4" w:space="0" w:color="404040"/>
            </w:tcBorders>
            <w:shd w:val="clear" w:color="000000" w:fill="E6E6E6"/>
            <w:noWrap/>
            <w:vAlign w:val="center"/>
            <w:hideMark/>
          </w:tcPr>
          <w:p w14:paraId="41F3B5C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D90D4F4"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84669A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0513EA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7DCA19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6302EC5"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17EFA47"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F547745"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670671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1307D3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C411507"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7D08A27"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7650E77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44641E24"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ED2082B"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Gross Profit</w:t>
            </w:r>
          </w:p>
        </w:tc>
        <w:tc>
          <w:tcPr>
            <w:tcW w:w="701" w:type="dxa"/>
            <w:tcBorders>
              <w:top w:val="nil"/>
              <w:left w:val="nil"/>
              <w:bottom w:val="single" w:sz="4" w:space="0" w:color="404040"/>
              <w:right w:val="single" w:sz="4" w:space="0" w:color="404040"/>
            </w:tcBorders>
            <w:shd w:val="clear" w:color="000000" w:fill="E6E6E6"/>
            <w:noWrap/>
            <w:vAlign w:val="center"/>
            <w:hideMark/>
          </w:tcPr>
          <w:p w14:paraId="7A90241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6C5C20E"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BB2470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15B1336"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DFCBF4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442FDA1"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908E67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57E99C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4DD6D3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DB474C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EF007C7"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96713D6"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027101F1"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2661418E"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4FE52FA2"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0D3E7B9E"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7C1CA70B" w14:textId="77777777" w:rsidR="00AD2BD5" w:rsidRPr="00AD2BD5" w:rsidRDefault="00AD2BD5" w:rsidP="00AD2BD5">
            <w:pPr>
              <w:spacing w:after="0" w:line="240" w:lineRule="auto"/>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EXPENSES</w:t>
            </w:r>
          </w:p>
        </w:tc>
        <w:tc>
          <w:tcPr>
            <w:tcW w:w="701" w:type="dxa"/>
            <w:tcBorders>
              <w:top w:val="nil"/>
              <w:left w:val="nil"/>
              <w:bottom w:val="single" w:sz="4" w:space="0" w:color="404040"/>
              <w:right w:val="single" w:sz="4" w:space="0" w:color="404040"/>
            </w:tcBorders>
            <w:shd w:val="clear" w:color="000000" w:fill="E6E6E6"/>
            <w:vAlign w:val="center"/>
            <w:hideMark/>
          </w:tcPr>
          <w:p w14:paraId="7241559E"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JAN</w:t>
            </w:r>
          </w:p>
        </w:tc>
        <w:tc>
          <w:tcPr>
            <w:tcW w:w="0" w:type="auto"/>
            <w:tcBorders>
              <w:top w:val="nil"/>
              <w:left w:val="nil"/>
              <w:bottom w:val="single" w:sz="4" w:space="0" w:color="404040"/>
              <w:right w:val="single" w:sz="4" w:space="0" w:color="404040"/>
            </w:tcBorders>
            <w:shd w:val="clear" w:color="000000" w:fill="E6E6E6"/>
            <w:vAlign w:val="center"/>
            <w:hideMark/>
          </w:tcPr>
          <w:p w14:paraId="4F7E7BB8"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FEB</w:t>
            </w:r>
          </w:p>
        </w:tc>
        <w:tc>
          <w:tcPr>
            <w:tcW w:w="0" w:type="auto"/>
            <w:tcBorders>
              <w:top w:val="nil"/>
              <w:left w:val="nil"/>
              <w:bottom w:val="single" w:sz="4" w:space="0" w:color="404040"/>
              <w:right w:val="single" w:sz="4" w:space="0" w:color="404040"/>
            </w:tcBorders>
            <w:shd w:val="clear" w:color="000000" w:fill="E6E6E6"/>
            <w:vAlign w:val="center"/>
            <w:hideMark/>
          </w:tcPr>
          <w:p w14:paraId="425D1C48"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MAR</w:t>
            </w:r>
          </w:p>
        </w:tc>
        <w:tc>
          <w:tcPr>
            <w:tcW w:w="0" w:type="auto"/>
            <w:tcBorders>
              <w:top w:val="nil"/>
              <w:left w:val="nil"/>
              <w:bottom w:val="single" w:sz="4" w:space="0" w:color="404040"/>
              <w:right w:val="single" w:sz="4" w:space="0" w:color="404040"/>
            </w:tcBorders>
            <w:shd w:val="clear" w:color="000000" w:fill="E6E6E6"/>
            <w:vAlign w:val="center"/>
            <w:hideMark/>
          </w:tcPr>
          <w:p w14:paraId="0912D937"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APR</w:t>
            </w:r>
          </w:p>
        </w:tc>
        <w:tc>
          <w:tcPr>
            <w:tcW w:w="0" w:type="auto"/>
            <w:tcBorders>
              <w:top w:val="nil"/>
              <w:left w:val="nil"/>
              <w:bottom w:val="single" w:sz="4" w:space="0" w:color="404040"/>
              <w:right w:val="single" w:sz="4" w:space="0" w:color="404040"/>
            </w:tcBorders>
            <w:shd w:val="clear" w:color="000000" w:fill="E6E6E6"/>
            <w:vAlign w:val="center"/>
            <w:hideMark/>
          </w:tcPr>
          <w:p w14:paraId="3323CB67"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MAY</w:t>
            </w:r>
          </w:p>
        </w:tc>
        <w:tc>
          <w:tcPr>
            <w:tcW w:w="0" w:type="auto"/>
            <w:tcBorders>
              <w:top w:val="nil"/>
              <w:left w:val="nil"/>
              <w:bottom w:val="single" w:sz="4" w:space="0" w:color="404040"/>
              <w:right w:val="single" w:sz="4" w:space="0" w:color="404040"/>
            </w:tcBorders>
            <w:shd w:val="clear" w:color="000000" w:fill="E6E6E6"/>
            <w:vAlign w:val="center"/>
            <w:hideMark/>
          </w:tcPr>
          <w:p w14:paraId="7F3EFFA3"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JUN</w:t>
            </w:r>
          </w:p>
        </w:tc>
        <w:tc>
          <w:tcPr>
            <w:tcW w:w="0" w:type="auto"/>
            <w:tcBorders>
              <w:top w:val="nil"/>
              <w:left w:val="nil"/>
              <w:bottom w:val="single" w:sz="4" w:space="0" w:color="404040"/>
              <w:right w:val="single" w:sz="4" w:space="0" w:color="404040"/>
            </w:tcBorders>
            <w:shd w:val="clear" w:color="000000" w:fill="E6E6E6"/>
            <w:vAlign w:val="center"/>
            <w:hideMark/>
          </w:tcPr>
          <w:p w14:paraId="2EE20C86"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JUL</w:t>
            </w:r>
          </w:p>
        </w:tc>
        <w:tc>
          <w:tcPr>
            <w:tcW w:w="0" w:type="auto"/>
            <w:tcBorders>
              <w:top w:val="nil"/>
              <w:left w:val="nil"/>
              <w:bottom w:val="single" w:sz="4" w:space="0" w:color="404040"/>
              <w:right w:val="single" w:sz="4" w:space="0" w:color="404040"/>
            </w:tcBorders>
            <w:shd w:val="clear" w:color="000000" w:fill="E6E6E6"/>
            <w:vAlign w:val="center"/>
            <w:hideMark/>
          </w:tcPr>
          <w:p w14:paraId="31073158"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AUG</w:t>
            </w:r>
          </w:p>
        </w:tc>
        <w:tc>
          <w:tcPr>
            <w:tcW w:w="0" w:type="auto"/>
            <w:tcBorders>
              <w:top w:val="nil"/>
              <w:left w:val="nil"/>
              <w:bottom w:val="single" w:sz="4" w:space="0" w:color="404040"/>
              <w:right w:val="single" w:sz="4" w:space="0" w:color="404040"/>
            </w:tcBorders>
            <w:shd w:val="clear" w:color="000000" w:fill="E6E6E6"/>
            <w:vAlign w:val="center"/>
            <w:hideMark/>
          </w:tcPr>
          <w:p w14:paraId="7BFCCD70"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SEP</w:t>
            </w:r>
          </w:p>
        </w:tc>
        <w:tc>
          <w:tcPr>
            <w:tcW w:w="0" w:type="auto"/>
            <w:tcBorders>
              <w:top w:val="nil"/>
              <w:left w:val="nil"/>
              <w:bottom w:val="single" w:sz="4" w:space="0" w:color="404040"/>
              <w:right w:val="single" w:sz="4" w:space="0" w:color="404040"/>
            </w:tcBorders>
            <w:shd w:val="clear" w:color="000000" w:fill="E6E6E6"/>
            <w:vAlign w:val="center"/>
            <w:hideMark/>
          </w:tcPr>
          <w:p w14:paraId="2C62450A"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OCT</w:t>
            </w:r>
          </w:p>
        </w:tc>
        <w:tc>
          <w:tcPr>
            <w:tcW w:w="0" w:type="auto"/>
            <w:tcBorders>
              <w:top w:val="nil"/>
              <w:left w:val="nil"/>
              <w:bottom w:val="single" w:sz="4" w:space="0" w:color="404040"/>
              <w:right w:val="single" w:sz="4" w:space="0" w:color="404040"/>
            </w:tcBorders>
            <w:shd w:val="clear" w:color="000000" w:fill="E6E6E6"/>
            <w:vAlign w:val="center"/>
            <w:hideMark/>
          </w:tcPr>
          <w:p w14:paraId="50FF5424"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NOV</w:t>
            </w:r>
          </w:p>
        </w:tc>
        <w:tc>
          <w:tcPr>
            <w:tcW w:w="0" w:type="auto"/>
            <w:tcBorders>
              <w:top w:val="nil"/>
              <w:left w:val="nil"/>
              <w:bottom w:val="single" w:sz="4" w:space="0" w:color="404040"/>
              <w:right w:val="single" w:sz="4" w:space="0" w:color="404040"/>
            </w:tcBorders>
            <w:shd w:val="clear" w:color="000000" w:fill="E6E6E6"/>
            <w:vAlign w:val="center"/>
            <w:hideMark/>
          </w:tcPr>
          <w:p w14:paraId="6E4BDC2A"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DEC</w:t>
            </w:r>
          </w:p>
        </w:tc>
        <w:tc>
          <w:tcPr>
            <w:tcW w:w="0" w:type="auto"/>
            <w:tcBorders>
              <w:top w:val="nil"/>
              <w:left w:val="nil"/>
              <w:bottom w:val="single" w:sz="4" w:space="0" w:color="404040"/>
              <w:right w:val="single" w:sz="4" w:space="0" w:color="auto"/>
            </w:tcBorders>
            <w:shd w:val="clear" w:color="000000" w:fill="E6E6E6"/>
            <w:vAlign w:val="center"/>
            <w:hideMark/>
          </w:tcPr>
          <w:p w14:paraId="6F4A3775" w14:textId="77777777" w:rsidR="00AD2BD5" w:rsidRPr="00AD2BD5" w:rsidRDefault="00AD2BD5" w:rsidP="00AD2BD5">
            <w:pPr>
              <w:spacing w:after="0" w:line="240" w:lineRule="auto"/>
              <w:jc w:val="center"/>
              <w:rPr>
                <w:rFonts w:ascii="Calibri" w:eastAsia="Times New Roman" w:hAnsi="Calibri" w:cs="Calibri"/>
                <w:b/>
                <w:bCs/>
                <w:color w:val="2F2F2F"/>
                <w:sz w:val="18"/>
                <w:szCs w:val="20"/>
              </w:rPr>
            </w:pPr>
            <w:r w:rsidRPr="00AD2BD5">
              <w:rPr>
                <w:rFonts w:ascii="Calibri" w:eastAsia="Times New Roman" w:hAnsi="Calibri" w:cs="Calibri"/>
                <w:b/>
                <w:bCs/>
                <w:color w:val="2F2F2F"/>
                <w:sz w:val="18"/>
                <w:szCs w:val="20"/>
              </w:rPr>
              <w:t>YTD</w:t>
            </w:r>
          </w:p>
        </w:tc>
      </w:tr>
      <w:tr w:rsidR="00AD2BD5" w:rsidRPr="00AD2BD5" w14:paraId="2A7FCAAB"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31191678"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324609E4"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38ECA22"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Salaries &amp; Wages</w:t>
            </w:r>
          </w:p>
        </w:tc>
        <w:tc>
          <w:tcPr>
            <w:tcW w:w="701" w:type="dxa"/>
            <w:tcBorders>
              <w:top w:val="nil"/>
              <w:left w:val="nil"/>
              <w:bottom w:val="single" w:sz="4" w:space="0" w:color="404040"/>
              <w:right w:val="single" w:sz="4" w:space="0" w:color="404040"/>
            </w:tcBorders>
            <w:shd w:val="clear" w:color="000000" w:fill="E6E6E6"/>
            <w:noWrap/>
            <w:vAlign w:val="center"/>
            <w:hideMark/>
          </w:tcPr>
          <w:p w14:paraId="17ED1CD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E776D0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69F272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2ADA2D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A4DCBC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58E924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98EFF4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DE4B4F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A00387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582C59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4E2C03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9F5DF9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188E9DB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7AAAD518"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43F64C71"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Marketing/Advertising</w:t>
            </w:r>
          </w:p>
        </w:tc>
        <w:tc>
          <w:tcPr>
            <w:tcW w:w="701" w:type="dxa"/>
            <w:tcBorders>
              <w:top w:val="nil"/>
              <w:left w:val="nil"/>
              <w:bottom w:val="single" w:sz="4" w:space="0" w:color="404040"/>
              <w:right w:val="single" w:sz="4" w:space="0" w:color="404040"/>
            </w:tcBorders>
            <w:shd w:val="clear" w:color="000000" w:fill="E6E6E6"/>
            <w:noWrap/>
            <w:vAlign w:val="center"/>
            <w:hideMark/>
          </w:tcPr>
          <w:p w14:paraId="5ADF520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459F11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982DB7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C2960F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A7967D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E91EFA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FA3FB9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0F7977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57B62C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988B03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BDC7AC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460085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032D448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023F4F02"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6BDE2B3"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Sales Commissions</w:t>
            </w:r>
          </w:p>
        </w:tc>
        <w:tc>
          <w:tcPr>
            <w:tcW w:w="701" w:type="dxa"/>
            <w:tcBorders>
              <w:top w:val="nil"/>
              <w:left w:val="nil"/>
              <w:bottom w:val="single" w:sz="4" w:space="0" w:color="404040"/>
              <w:right w:val="single" w:sz="4" w:space="0" w:color="404040"/>
            </w:tcBorders>
            <w:shd w:val="clear" w:color="000000" w:fill="E6E6E6"/>
            <w:noWrap/>
            <w:vAlign w:val="center"/>
            <w:hideMark/>
          </w:tcPr>
          <w:p w14:paraId="3DAEA38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FC3415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0AF5AC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23AAE4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03DC5A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CD4269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1D8DB3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75F034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30DB86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06715E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DC0801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CFE89C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0BF99E6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1EB803F9"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51C6B4ED"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Rent</w:t>
            </w:r>
          </w:p>
        </w:tc>
        <w:tc>
          <w:tcPr>
            <w:tcW w:w="701" w:type="dxa"/>
            <w:tcBorders>
              <w:top w:val="nil"/>
              <w:left w:val="nil"/>
              <w:bottom w:val="single" w:sz="4" w:space="0" w:color="404040"/>
              <w:right w:val="single" w:sz="4" w:space="0" w:color="404040"/>
            </w:tcBorders>
            <w:shd w:val="clear" w:color="000000" w:fill="E6E6E6"/>
            <w:noWrap/>
            <w:vAlign w:val="center"/>
            <w:hideMark/>
          </w:tcPr>
          <w:p w14:paraId="4F17C09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D443F3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E39089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D0ADE1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4F63D3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598522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F94B24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6874CC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F98DD4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66E0A7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693717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175731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41CE344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178AAE85"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47D372F"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Utilities</w:t>
            </w:r>
          </w:p>
        </w:tc>
        <w:tc>
          <w:tcPr>
            <w:tcW w:w="701" w:type="dxa"/>
            <w:tcBorders>
              <w:top w:val="nil"/>
              <w:left w:val="nil"/>
              <w:bottom w:val="single" w:sz="4" w:space="0" w:color="404040"/>
              <w:right w:val="single" w:sz="4" w:space="0" w:color="404040"/>
            </w:tcBorders>
            <w:shd w:val="clear" w:color="000000" w:fill="E6E6E6"/>
            <w:noWrap/>
            <w:vAlign w:val="center"/>
            <w:hideMark/>
          </w:tcPr>
          <w:p w14:paraId="22BAC3B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1F4164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C0896B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08A9F0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102CFD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3ED3DB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F651C3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4F89E0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0D3855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DAEBAF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483CB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54E63B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0B53590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558B419D"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3E55E368"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Website Expenses</w:t>
            </w:r>
          </w:p>
        </w:tc>
        <w:tc>
          <w:tcPr>
            <w:tcW w:w="701" w:type="dxa"/>
            <w:tcBorders>
              <w:top w:val="nil"/>
              <w:left w:val="nil"/>
              <w:bottom w:val="single" w:sz="4" w:space="0" w:color="404040"/>
              <w:right w:val="single" w:sz="4" w:space="0" w:color="404040"/>
            </w:tcBorders>
            <w:shd w:val="clear" w:color="000000" w:fill="E6E6E6"/>
            <w:noWrap/>
            <w:vAlign w:val="center"/>
            <w:hideMark/>
          </w:tcPr>
          <w:p w14:paraId="0001E46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A2F75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DF699F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87E9C7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C461A9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876C8B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FFF786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6BB431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90A89B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45358E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C865AC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9555B5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1A9EB4D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6DEF97F1"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5A610AC3"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Internet/Phone</w:t>
            </w:r>
          </w:p>
        </w:tc>
        <w:tc>
          <w:tcPr>
            <w:tcW w:w="701" w:type="dxa"/>
            <w:tcBorders>
              <w:top w:val="nil"/>
              <w:left w:val="nil"/>
              <w:bottom w:val="single" w:sz="4" w:space="0" w:color="404040"/>
              <w:right w:val="single" w:sz="4" w:space="0" w:color="404040"/>
            </w:tcBorders>
            <w:shd w:val="clear" w:color="000000" w:fill="E6E6E6"/>
            <w:noWrap/>
            <w:vAlign w:val="center"/>
            <w:hideMark/>
          </w:tcPr>
          <w:p w14:paraId="57E6B5C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8D966F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74F13D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FB9660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68C714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4E2EDA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0C54F8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C89D38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E84ACE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2E9B8A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B5D313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134CE7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71E15E6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69225EC2"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BA4E294"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Insurance</w:t>
            </w:r>
          </w:p>
        </w:tc>
        <w:tc>
          <w:tcPr>
            <w:tcW w:w="701" w:type="dxa"/>
            <w:tcBorders>
              <w:top w:val="nil"/>
              <w:left w:val="nil"/>
              <w:bottom w:val="single" w:sz="4" w:space="0" w:color="404040"/>
              <w:right w:val="single" w:sz="4" w:space="0" w:color="404040"/>
            </w:tcBorders>
            <w:shd w:val="clear" w:color="000000" w:fill="E6E6E6"/>
            <w:noWrap/>
            <w:vAlign w:val="center"/>
            <w:hideMark/>
          </w:tcPr>
          <w:p w14:paraId="1F94FC2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199C9A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3D98D3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C0C563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05576B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9B9385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1B3D30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AB37ED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316135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0F1C10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5873F7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09B078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167D89F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1689E1BA"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669A21C0"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Travel</w:t>
            </w:r>
          </w:p>
        </w:tc>
        <w:tc>
          <w:tcPr>
            <w:tcW w:w="701" w:type="dxa"/>
            <w:tcBorders>
              <w:top w:val="nil"/>
              <w:left w:val="nil"/>
              <w:bottom w:val="single" w:sz="4" w:space="0" w:color="404040"/>
              <w:right w:val="single" w:sz="4" w:space="0" w:color="404040"/>
            </w:tcBorders>
            <w:shd w:val="clear" w:color="000000" w:fill="E6E6E6"/>
            <w:noWrap/>
            <w:vAlign w:val="center"/>
            <w:hideMark/>
          </w:tcPr>
          <w:p w14:paraId="420DA47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06AF0F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1AA68F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18927D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5CA3CB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A8841F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857D33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C4E8BD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C58A7E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02E241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52BFBD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68833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3B7F1D0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5EA75CBF"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42A54EEC"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Legal/Accounting</w:t>
            </w:r>
          </w:p>
        </w:tc>
        <w:tc>
          <w:tcPr>
            <w:tcW w:w="701" w:type="dxa"/>
            <w:tcBorders>
              <w:top w:val="nil"/>
              <w:left w:val="nil"/>
              <w:bottom w:val="single" w:sz="4" w:space="0" w:color="404040"/>
              <w:right w:val="single" w:sz="4" w:space="0" w:color="404040"/>
            </w:tcBorders>
            <w:shd w:val="clear" w:color="000000" w:fill="E6E6E6"/>
            <w:noWrap/>
            <w:vAlign w:val="center"/>
            <w:hideMark/>
          </w:tcPr>
          <w:p w14:paraId="5AD18FF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48D0DF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25C78C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092DDF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D59F48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F06571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148508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E46C51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C036F4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AD0B68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3F8559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8F8E3F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3F4F421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5F19B9CE"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559DF6E8"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Office Supplies</w:t>
            </w:r>
          </w:p>
        </w:tc>
        <w:tc>
          <w:tcPr>
            <w:tcW w:w="701" w:type="dxa"/>
            <w:tcBorders>
              <w:top w:val="nil"/>
              <w:left w:val="nil"/>
              <w:bottom w:val="single" w:sz="4" w:space="0" w:color="404040"/>
              <w:right w:val="single" w:sz="4" w:space="0" w:color="404040"/>
            </w:tcBorders>
            <w:shd w:val="clear" w:color="000000" w:fill="E6E6E6"/>
            <w:noWrap/>
            <w:vAlign w:val="center"/>
            <w:hideMark/>
          </w:tcPr>
          <w:p w14:paraId="2816153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238F79B"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E7FF59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DFD542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A91719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8C0AF5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3144B0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C8EB63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79F0323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EC26B14"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39299A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A1EA9F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456C197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348E8C8B"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78F9E9ED"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Interest Expense</w:t>
            </w:r>
          </w:p>
        </w:tc>
        <w:tc>
          <w:tcPr>
            <w:tcW w:w="701" w:type="dxa"/>
            <w:tcBorders>
              <w:top w:val="nil"/>
              <w:left w:val="nil"/>
              <w:bottom w:val="single" w:sz="4" w:space="0" w:color="404040"/>
              <w:right w:val="single" w:sz="4" w:space="0" w:color="404040"/>
            </w:tcBorders>
            <w:shd w:val="clear" w:color="000000" w:fill="E6E6E6"/>
            <w:noWrap/>
            <w:vAlign w:val="center"/>
            <w:hideMark/>
          </w:tcPr>
          <w:p w14:paraId="26901DF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1DB342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16D5DD7"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BB5E37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BE50FD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D9DBEC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7AD25C0"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88DEC7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7B5C0DD"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2B4AF2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8AF84D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0871B1E"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3A283BE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30E627F1"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5BB28DDB" w14:textId="77777777" w:rsidR="00AD2BD5" w:rsidRPr="00AD2BD5" w:rsidRDefault="00AD2BD5" w:rsidP="00AD2BD5">
            <w:pPr>
              <w:spacing w:after="0" w:line="240" w:lineRule="auto"/>
              <w:rPr>
                <w:rFonts w:ascii="Calibri" w:eastAsia="Times New Roman" w:hAnsi="Calibri" w:cs="Calibri"/>
                <w:color w:val="2F2F2F"/>
                <w:sz w:val="16"/>
                <w:szCs w:val="16"/>
              </w:rPr>
            </w:pPr>
            <w:r w:rsidRPr="00AD2BD5">
              <w:rPr>
                <w:rFonts w:ascii="Calibri" w:eastAsia="Times New Roman" w:hAnsi="Calibri" w:cs="Calibri"/>
                <w:color w:val="2F2F2F"/>
                <w:sz w:val="16"/>
                <w:szCs w:val="16"/>
              </w:rPr>
              <w:t>Other 1</w:t>
            </w:r>
          </w:p>
        </w:tc>
        <w:tc>
          <w:tcPr>
            <w:tcW w:w="701" w:type="dxa"/>
            <w:tcBorders>
              <w:top w:val="nil"/>
              <w:left w:val="nil"/>
              <w:bottom w:val="single" w:sz="4" w:space="0" w:color="404040"/>
              <w:right w:val="single" w:sz="4" w:space="0" w:color="404040"/>
            </w:tcBorders>
            <w:shd w:val="clear" w:color="000000" w:fill="E6E6E6"/>
            <w:noWrap/>
            <w:vAlign w:val="center"/>
            <w:hideMark/>
          </w:tcPr>
          <w:p w14:paraId="6BF8F0D5"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83C194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4A1D8CF"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1007634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0677773A"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025B1E8"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126CFD9"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39008502"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63FB7B0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41AB0166"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586181B1"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404040"/>
            </w:tcBorders>
            <w:shd w:val="clear" w:color="000000" w:fill="E6E6E6"/>
            <w:noWrap/>
            <w:vAlign w:val="center"/>
            <w:hideMark/>
          </w:tcPr>
          <w:p w14:paraId="2FB942C3"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c>
          <w:tcPr>
            <w:tcW w:w="0" w:type="auto"/>
            <w:tcBorders>
              <w:top w:val="nil"/>
              <w:left w:val="nil"/>
              <w:bottom w:val="single" w:sz="4" w:space="0" w:color="404040"/>
              <w:right w:val="single" w:sz="4" w:space="0" w:color="auto"/>
            </w:tcBorders>
            <w:shd w:val="clear" w:color="000000" w:fill="E6E6E6"/>
            <w:noWrap/>
            <w:vAlign w:val="center"/>
            <w:hideMark/>
          </w:tcPr>
          <w:p w14:paraId="7142F60C" w14:textId="77777777" w:rsidR="00AD2BD5" w:rsidRPr="00AD2BD5" w:rsidRDefault="00AD2BD5" w:rsidP="00AD2BD5">
            <w:pPr>
              <w:spacing w:after="0" w:line="240" w:lineRule="auto"/>
              <w:jc w:val="center"/>
              <w:rPr>
                <w:rFonts w:ascii="Calibri" w:eastAsia="Times New Roman" w:hAnsi="Calibri" w:cs="Calibri"/>
                <w:color w:val="2F2F2F"/>
                <w:sz w:val="16"/>
                <w:szCs w:val="16"/>
              </w:rPr>
            </w:pPr>
            <w:r w:rsidRPr="00AD2BD5">
              <w:rPr>
                <w:rFonts w:ascii="Calibri" w:eastAsia="Times New Roman" w:hAnsi="Calibri" w:cs="Calibri"/>
                <w:color w:val="2F2F2F"/>
                <w:sz w:val="16"/>
                <w:szCs w:val="16"/>
              </w:rPr>
              <w:t xml:space="preserve">$0 </w:t>
            </w:r>
          </w:p>
        </w:tc>
      </w:tr>
      <w:tr w:rsidR="00AD2BD5" w:rsidRPr="00AD2BD5" w14:paraId="4E9B2C1F"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8970C84"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Total Expenses</w:t>
            </w:r>
          </w:p>
        </w:tc>
        <w:tc>
          <w:tcPr>
            <w:tcW w:w="701" w:type="dxa"/>
            <w:tcBorders>
              <w:top w:val="nil"/>
              <w:left w:val="nil"/>
              <w:bottom w:val="single" w:sz="4" w:space="0" w:color="404040"/>
              <w:right w:val="single" w:sz="4" w:space="0" w:color="404040"/>
            </w:tcBorders>
            <w:shd w:val="clear" w:color="000000" w:fill="E6E6E6"/>
            <w:noWrap/>
            <w:vAlign w:val="center"/>
            <w:hideMark/>
          </w:tcPr>
          <w:p w14:paraId="25C7CDC4"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D2D995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95F8C58"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197F698"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DDBEAE6"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8CF76E8"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A119E2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0EC884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D358E7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AA68626"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1755EB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EC020B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auto"/>
            </w:tcBorders>
            <w:shd w:val="clear" w:color="000000" w:fill="E6E6E6"/>
            <w:noWrap/>
            <w:vAlign w:val="center"/>
            <w:hideMark/>
          </w:tcPr>
          <w:p w14:paraId="5BB5200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1C86BF5A"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31F89135"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Income Before Taxes</w:t>
            </w:r>
          </w:p>
        </w:tc>
        <w:tc>
          <w:tcPr>
            <w:tcW w:w="701" w:type="dxa"/>
            <w:tcBorders>
              <w:top w:val="nil"/>
              <w:left w:val="nil"/>
              <w:bottom w:val="single" w:sz="4" w:space="0" w:color="404040"/>
              <w:right w:val="single" w:sz="4" w:space="0" w:color="404040"/>
            </w:tcBorders>
            <w:shd w:val="clear" w:color="000000" w:fill="E6E6E6"/>
            <w:noWrap/>
            <w:vAlign w:val="center"/>
            <w:hideMark/>
          </w:tcPr>
          <w:p w14:paraId="27E75FF8"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2596C08"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B925EE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95072D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E52FD6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0D0E51C"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8F24AF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23215B6"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6779AE5"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57E0A5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F60CDC7"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FC34162"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w:t>
            </w:r>
          </w:p>
        </w:tc>
        <w:tc>
          <w:tcPr>
            <w:tcW w:w="0" w:type="auto"/>
            <w:tcBorders>
              <w:top w:val="nil"/>
              <w:left w:val="nil"/>
              <w:bottom w:val="single" w:sz="4" w:space="0" w:color="404040"/>
              <w:right w:val="single" w:sz="4" w:space="0" w:color="auto"/>
            </w:tcBorders>
            <w:shd w:val="clear" w:color="000000" w:fill="E6E6E6"/>
            <w:noWrap/>
            <w:vAlign w:val="center"/>
            <w:hideMark/>
          </w:tcPr>
          <w:p w14:paraId="20B00A45"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 xml:space="preserve">$0 </w:t>
            </w:r>
          </w:p>
        </w:tc>
      </w:tr>
      <w:tr w:rsidR="00AD2BD5" w:rsidRPr="00AD2BD5" w14:paraId="7AEE466D"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7867A1B4" w14:textId="77777777" w:rsidR="00AD2BD5" w:rsidRPr="00AD2BD5" w:rsidRDefault="00AD2BD5" w:rsidP="00AD2BD5">
            <w:pPr>
              <w:spacing w:after="0" w:line="240" w:lineRule="auto"/>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Income Tax Expense</w:t>
            </w:r>
          </w:p>
        </w:tc>
        <w:tc>
          <w:tcPr>
            <w:tcW w:w="701" w:type="dxa"/>
            <w:tcBorders>
              <w:top w:val="nil"/>
              <w:left w:val="nil"/>
              <w:bottom w:val="single" w:sz="4" w:space="0" w:color="404040"/>
              <w:right w:val="single" w:sz="4" w:space="0" w:color="404040"/>
            </w:tcBorders>
            <w:shd w:val="clear" w:color="000000" w:fill="E6E6E6"/>
            <w:noWrap/>
            <w:vAlign w:val="center"/>
            <w:hideMark/>
          </w:tcPr>
          <w:p w14:paraId="3AB37791"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11FED536"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784642C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3A7D5F35"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76BA38A9"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611CA560"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230148FD"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0359E815"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2B291CC3"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634121FB"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54C17C6A"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404040"/>
            </w:tcBorders>
            <w:shd w:val="clear" w:color="000000" w:fill="E6E6E6"/>
            <w:noWrap/>
            <w:vAlign w:val="center"/>
            <w:hideMark/>
          </w:tcPr>
          <w:p w14:paraId="1DCECD5F"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c>
          <w:tcPr>
            <w:tcW w:w="0" w:type="auto"/>
            <w:tcBorders>
              <w:top w:val="nil"/>
              <w:left w:val="nil"/>
              <w:bottom w:val="single" w:sz="4" w:space="0" w:color="404040"/>
              <w:right w:val="single" w:sz="4" w:space="0" w:color="auto"/>
            </w:tcBorders>
            <w:shd w:val="clear" w:color="000000" w:fill="E6E6E6"/>
            <w:noWrap/>
            <w:vAlign w:val="center"/>
            <w:hideMark/>
          </w:tcPr>
          <w:p w14:paraId="21A96757" w14:textId="77777777" w:rsidR="00AD2BD5" w:rsidRPr="00AD2BD5" w:rsidRDefault="00AD2BD5" w:rsidP="00AD2BD5">
            <w:pPr>
              <w:spacing w:after="0" w:line="240" w:lineRule="auto"/>
              <w:jc w:val="center"/>
              <w:rPr>
                <w:rFonts w:ascii="Calibri" w:eastAsia="Times New Roman" w:hAnsi="Calibri" w:cs="Calibri"/>
                <w:b/>
                <w:bCs/>
                <w:color w:val="2F2F2F"/>
                <w:sz w:val="16"/>
                <w:szCs w:val="16"/>
              </w:rPr>
            </w:pPr>
            <w:r w:rsidRPr="00AD2BD5">
              <w:rPr>
                <w:rFonts w:ascii="Calibri" w:eastAsia="Times New Roman" w:hAnsi="Calibri" w:cs="Calibri"/>
                <w:b/>
                <w:bCs/>
                <w:color w:val="2F2F2F"/>
                <w:sz w:val="16"/>
                <w:szCs w:val="16"/>
              </w:rPr>
              <w:t>#VALUE!</w:t>
            </w:r>
          </w:p>
        </w:tc>
      </w:tr>
      <w:tr w:rsidR="00AD2BD5" w:rsidRPr="00AD2BD5" w14:paraId="747A0C27"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2210AAED"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r w:rsidR="00AD2BD5" w:rsidRPr="00AD2BD5" w14:paraId="56A16ED2"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9312E01" w14:textId="77777777" w:rsidR="00AD2BD5" w:rsidRPr="00AD2BD5" w:rsidRDefault="00AD2BD5" w:rsidP="00AD2BD5">
            <w:pPr>
              <w:spacing w:after="0" w:line="240" w:lineRule="auto"/>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NET INCOME</w:t>
            </w:r>
          </w:p>
        </w:tc>
        <w:tc>
          <w:tcPr>
            <w:tcW w:w="701" w:type="dxa"/>
            <w:tcBorders>
              <w:top w:val="nil"/>
              <w:left w:val="nil"/>
              <w:bottom w:val="single" w:sz="4" w:space="0" w:color="404040"/>
              <w:right w:val="single" w:sz="4" w:space="0" w:color="404040"/>
            </w:tcBorders>
            <w:shd w:val="clear" w:color="000000" w:fill="E6E6E6"/>
            <w:vAlign w:val="center"/>
            <w:hideMark/>
          </w:tcPr>
          <w:p w14:paraId="3EBE9D54"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31A66580"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5790AC00"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6423674C"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3D3EACA5"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28720E35"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3A97E00B"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6F7AE933"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5951363F"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1B9AFE4F"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241AD400"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404040"/>
            </w:tcBorders>
            <w:shd w:val="clear" w:color="000000" w:fill="E6E6E6"/>
            <w:vAlign w:val="center"/>
            <w:hideMark/>
          </w:tcPr>
          <w:p w14:paraId="3443B96D"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c>
          <w:tcPr>
            <w:tcW w:w="0" w:type="auto"/>
            <w:tcBorders>
              <w:top w:val="nil"/>
              <w:left w:val="nil"/>
              <w:bottom w:val="single" w:sz="4" w:space="0" w:color="404040"/>
              <w:right w:val="single" w:sz="4" w:space="0" w:color="auto"/>
            </w:tcBorders>
            <w:shd w:val="clear" w:color="000000" w:fill="E6E6E6"/>
            <w:vAlign w:val="center"/>
            <w:hideMark/>
          </w:tcPr>
          <w:p w14:paraId="252D51A2" w14:textId="77777777" w:rsidR="00AD2BD5" w:rsidRPr="00AD2BD5" w:rsidRDefault="00AD2BD5" w:rsidP="00AD2BD5">
            <w:pPr>
              <w:spacing w:after="0" w:line="240" w:lineRule="auto"/>
              <w:jc w:val="center"/>
              <w:rPr>
                <w:rFonts w:ascii="Calibri" w:eastAsia="Times New Roman" w:hAnsi="Calibri" w:cs="Calibri"/>
                <w:b/>
                <w:bCs/>
                <w:color w:val="2F2F2F"/>
                <w:sz w:val="16"/>
                <w:szCs w:val="20"/>
              </w:rPr>
            </w:pPr>
            <w:r w:rsidRPr="00AD2BD5">
              <w:rPr>
                <w:rFonts w:ascii="Calibri" w:eastAsia="Times New Roman" w:hAnsi="Calibri" w:cs="Calibri"/>
                <w:b/>
                <w:bCs/>
                <w:color w:val="2F2F2F"/>
                <w:sz w:val="16"/>
                <w:szCs w:val="20"/>
              </w:rPr>
              <w:t>#VALUE!</w:t>
            </w:r>
          </w:p>
        </w:tc>
      </w:tr>
      <w:tr w:rsidR="00AD2BD5" w:rsidRPr="00AD2BD5" w14:paraId="53050EE4" w14:textId="77777777" w:rsidTr="00AD2BD5">
        <w:trPr>
          <w:divId w:val="1064832236"/>
          <w:trHeight w:val="180"/>
        </w:trPr>
        <w:tc>
          <w:tcPr>
            <w:tcW w:w="0" w:type="auto"/>
            <w:gridSpan w:val="14"/>
            <w:tcBorders>
              <w:top w:val="single" w:sz="4" w:space="0" w:color="404040"/>
              <w:left w:val="single" w:sz="4" w:space="0" w:color="auto"/>
              <w:bottom w:val="single" w:sz="4" w:space="0" w:color="auto"/>
              <w:right w:val="single" w:sz="4" w:space="0" w:color="000000"/>
            </w:tcBorders>
            <w:shd w:val="clear" w:color="000000" w:fill="D83B01"/>
            <w:vAlign w:val="center"/>
            <w:hideMark/>
          </w:tcPr>
          <w:p w14:paraId="0A254642" w14:textId="77777777" w:rsidR="00AD2BD5" w:rsidRPr="00AD2BD5" w:rsidRDefault="00AD2BD5" w:rsidP="00AD2BD5">
            <w:pPr>
              <w:spacing w:after="0" w:line="240" w:lineRule="auto"/>
              <w:jc w:val="right"/>
              <w:rPr>
                <w:rFonts w:ascii="Calibri" w:eastAsia="Times New Roman" w:hAnsi="Calibri" w:cs="Calibri"/>
                <w:b/>
                <w:bCs/>
                <w:color w:val="F2F2F2"/>
                <w:sz w:val="10"/>
                <w:szCs w:val="10"/>
              </w:rPr>
            </w:pPr>
            <w:r w:rsidRPr="00AD2BD5">
              <w:rPr>
                <w:rFonts w:ascii="Calibri" w:eastAsia="Times New Roman" w:hAnsi="Calibri" w:cs="Calibri"/>
                <w:b/>
                <w:bCs/>
                <w:color w:val="F2F2F2"/>
                <w:sz w:val="10"/>
                <w:szCs w:val="10"/>
              </w:rPr>
              <w:t> </w:t>
            </w:r>
          </w:p>
        </w:tc>
      </w:tr>
    </w:tbl>
    <w:p w14:paraId="04193485" w14:textId="77777777" w:rsidR="00421F9B" w:rsidRDefault="00421F9B" w:rsidP="00E600C9"/>
    <w:p w14:paraId="5600972D" w14:textId="77777777" w:rsidR="00421F9B" w:rsidRDefault="00421F9B" w:rsidP="00421F9B"/>
    <w:p w14:paraId="6FB47069" w14:textId="77777777" w:rsidR="00421F9B" w:rsidRDefault="00421F9B" w:rsidP="00421F9B">
      <w:pPr>
        <w:tabs>
          <w:tab w:val="left" w:pos="1216"/>
        </w:tabs>
      </w:pPr>
      <w:r>
        <w:tab/>
      </w:r>
    </w:p>
    <w:p w14:paraId="78496EE4" w14:textId="77777777" w:rsidR="00421F9B" w:rsidRDefault="00623E77" w:rsidP="00421F9B">
      <w:pPr>
        <w:tabs>
          <w:tab w:val="left" w:pos="1216"/>
        </w:tabs>
      </w:pPr>
      <w:r>
        <w:rPr>
          <w:noProof/>
        </w:rPr>
        <mc:AlternateContent>
          <mc:Choice Requires="wpg">
            <w:drawing>
              <wp:anchor distT="0" distB="0" distL="114300" distR="114300" simplePos="0" relativeHeight="251694080" behindDoc="0" locked="0" layoutInCell="1" allowOverlap="1" wp14:anchorId="78D9351E" wp14:editId="3FD7A859">
                <wp:simplePos x="0" y="0"/>
                <wp:positionH relativeFrom="margin">
                  <wp:align>right</wp:align>
                </wp:positionH>
                <wp:positionV relativeFrom="paragraph">
                  <wp:posOffset>666115</wp:posOffset>
                </wp:positionV>
                <wp:extent cx="8229600" cy="208280"/>
                <wp:effectExtent l="0" t="0" r="0" b="1270"/>
                <wp:wrapNone/>
                <wp:docPr id="314" name="Group 314"/>
                <wp:cNvGraphicFramePr/>
                <a:graphic xmlns:a="http://schemas.openxmlformats.org/drawingml/2006/main">
                  <a:graphicData uri="http://schemas.microsoft.com/office/word/2010/wordprocessingGroup">
                    <wpg:wgp>
                      <wpg:cNvGrpSpPr/>
                      <wpg:grpSpPr>
                        <a:xfrm>
                          <a:off x="0" y="0"/>
                          <a:ext cx="8229600" cy="208280"/>
                          <a:chOff x="0" y="0"/>
                          <a:chExt cx="5935752" cy="208740"/>
                        </a:xfrm>
                      </wpg:grpSpPr>
                      <wpg:grpSp>
                        <wpg:cNvPr id="315" name="Group 315"/>
                        <wpg:cNvGrpSpPr/>
                        <wpg:grpSpPr>
                          <a:xfrm>
                            <a:off x="3182257" y="3628"/>
                            <a:ext cx="2753495" cy="205112"/>
                            <a:chOff x="3182257" y="3628"/>
                            <a:chExt cx="2753495" cy="205112"/>
                          </a:xfrm>
                        </wpg:grpSpPr>
                        <wps:wsp>
                          <wps:cNvPr id="316" name="Rectangle 316"/>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18" name="Group 318"/>
                        <wpg:cNvGrpSpPr/>
                        <wpg:grpSpPr>
                          <a:xfrm rot="10800000">
                            <a:off x="0" y="0"/>
                            <a:ext cx="2753495" cy="205112"/>
                            <a:chOff x="0" y="0"/>
                            <a:chExt cx="2753495" cy="205112"/>
                          </a:xfrm>
                        </wpg:grpSpPr>
                        <wps:wsp>
                          <wps:cNvPr id="319" name="Rectangle 319"/>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Rectangle 320"/>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914D34C" id="Group 314" o:spid="_x0000_s1026" style="position:absolute;margin-left:596.8pt;margin-top:52.45pt;width:9in;height:16.4pt;z-index:251694080;mso-position-horizontal:right;mso-position-horizontal-relative:margin;mso-width-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">
                <v:group id="Group 315"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angle 316"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" fillcolor="#d83b01" stroked="f" strokeweight="1pt"/>
                  <v:rect id="Rectangle 317"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" fillcolor="#2f2f2f" stroked="f" strokeweight="1pt"/>
                </v:group>
                <v:group id="Group 318"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">
                  <v:rect id="Rectangle 319"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" fillcolor="#d83b01" stroked="f" strokeweight="1pt"/>
                  <v:rect id="Rectangle 320"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" fillcolor="#2f2f2f" stroked="f" strokeweight="1pt"/>
                </v:group>
                <w10:wrap anchorx="margin"/>
              </v:group>
            </w:pict>
          </mc:Fallback>
        </mc:AlternateContent>
      </w:r>
    </w:p>
    <w:p w14:paraId="34301FAF" w14:textId="77777777" w:rsidR="00421F9B" w:rsidRDefault="00421F9B" w:rsidP="00421F9B">
      <w:pPr>
        <w:tabs>
          <w:tab w:val="left" w:pos="1216"/>
        </w:tabs>
        <w:sectPr w:rsidR="00421F9B" w:rsidSect="00623E77">
          <w:footerReference w:type="default" r:id="rId11"/>
          <w:pgSz w:w="15840" w:h="12240" w:orient="landscape"/>
          <w:pgMar w:top="1440" w:right="1440" w:bottom="1440" w:left="1440" w:header="720" w:footer="144" w:gutter="0"/>
          <w:cols w:space="720"/>
          <w:docGrid w:linePitch="360"/>
        </w:sectPr>
      </w:pPr>
    </w:p>
    <w:p w14:paraId="353C43FB" w14:textId="77777777" w:rsidR="00421F9B" w:rsidRDefault="00421F9B" w:rsidP="00421F9B">
      <w:pPr>
        <w:spacing w:line="240" w:lineRule="auto"/>
        <w:jc w:val="both"/>
        <w:rPr>
          <w:color w:val="D83B01"/>
          <w:sz w:val="28"/>
        </w:rPr>
      </w:pPr>
      <w:r w:rsidRPr="00AF1302">
        <w:rPr>
          <w:color w:val="D83B01"/>
          <w:sz w:val="28"/>
        </w:rPr>
        <w:lastRenderedPageBreak/>
        <w:t xml:space="preserve">INSTRUCTIONS FOR GETTING STARTED </w:t>
      </w:r>
      <w:r>
        <w:rPr>
          <w:color w:val="D83B01"/>
          <w:sz w:val="28"/>
        </w:rPr>
        <w:t>ON PROFIT &amp; LOSS PROJECTIONS</w:t>
      </w:r>
    </w:p>
    <w:p w14:paraId="6408D1FE" w14:textId="77777777" w:rsidR="00421F9B" w:rsidRPr="00610127" w:rsidRDefault="00421F9B" w:rsidP="00421F9B">
      <w:pPr>
        <w:spacing w:line="360" w:lineRule="auto"/>
        <w:jc w:val="both"/>
        <w:rPr>
          <w:color w:val="2F2F2F"/>
        </w:rPr>
      </w:pPr>
      <w:r w:rsidRPr="00610127">
        <w:rPr>
          <w:color w:val="2F2F2F"/>
        </w:rPr>
        <w:t>Completing projections for Profit and Loss of a new company is a good exercise to understand and communicate when the company will begin to break-even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p w14:paraId="416CE6FF" w14:textId="77777777" w:rsidR="00421F9B" w:rsidRPr="00AF1302" w:rsidRDefault="00421F9B" w:rsidP="00421F9B">
      <w:pPr>
        <w:spacing w:line="240" w:lineRule="auto"/>
        <w:jc w:val="both"/>
        <w:rPr>
          <w:b/>
          <w:color w:val="D83B01"/>
        </w:rPr>
      </w:pPr>
      <w:r w:rsidRPr="00AF1302">
        <w:rPr>
          <w:b/>
          <w:color w:val="D83B01"/>
        </w:rPr>
        <w:t>Steps for Preparation:</w:t>
      </w:r>
    </w:p>
    <w:p w14:paraId="09E6A9CB" w14:textId="77777777" w:rsidR="00421F9B" w:rsidRPr="00AF1302" w:rsidRDefault="00421F9B" w:rsidP="00421F9B">
      <w:pPr>
        <w:spacing w:line="360" w:lineRule="auto"/>
        <w:jc w:val="both"/>
        <w:rPr>
          <w:color w:val="2F2F2F"/>
        </w:rPr>
      </w:pPr>
      <w:r w:rsidRPr="0014187E">
        <w:rPr>
          <w:b/>
          <w:color w:val="D83B01"/>
        </w:rPr>
        <w:t>Step 1:</w:t>
      </w:r>
      <w:r w:rsidRPr="0014187E">
        <w:rPr>
          <w:color w:val="D83B01"/>
        </w:rPr>
        <w:t xml:space="preserve">  </w:t>
      </w:r>
      <w:r w:rsidRPr="00B06841">
        <w:rPr>
          <w:color w:val="2F2F2F"/>
        </w:rPr>
        <w:t>Enter your Company Name and the Date you are preparing this projection.</w:t>
      </w:r>
    </w:p>
    <w:p w14:paraId="710C8C76" w14:textId="77777777" w:rsidR="00421F9B" w:rsidRDefault="00421F9B" w:rsidP="00421F9B">
      <w:pPr>
        <w:spacing w:line="360" w:lineRule="auto"/>
        <w:jc w:val="both"/>
        <w:rPr>
          <w:color w:val="2F2F2F"/>
        </w:rPr>
      </w:pPr>
      <w:r w:rsidRPr="0014187E">
        <w:rPr>
          <w:b/>
          <w:color w:val="D83B01"/>
        </w:rPr>
        <w:t>Step 2:</w:t>
      </w:r>
      <w:r w:rsidRPr="0014187E">
        <w:rPr>
          <w:color w:val="D83B01"/>
        </w:rPr>
        <w:t xml:space="preserve">  </w:t>
      </w:r>
      <w:r w:rsidRPr="00B06841">
        <w:rPr>
          <w:color w:val="2F2F2F"/>
        </w:rPr>
        <w:t xml:space="preserve">Enter for each month, beginning in January or whenever your estimate starts, what you expected sales to be.  This could be for products or services or multiple products.  You can add lines to this model for additional offerings. From this you should subtract any product returns or discounts that you want to track (these should be shown as negative numbers, for instance -10). Below Net Sales, you would enter the Cost of Goods Sold.  These are the direct costs in selling a particular product, for instance the materials costs, assembly labor, or if you purchased the product and resold it, it would be the wholesale cost. </w:t>
      </w:r>
    </w:p>
    <w:p w14:paraId="09758228" w14:textId="77777777" w:rsidR="00421F9B" w:rsidRDefault="00421F9B" w:rsidP="00421F9B">
      <w:pPr>
        <w:spacing w:line="360" w:lineRule="auto"/>
        <w:jc w:val="both"/>
        <w:rPr>
          <w:color w:val="2F2F2F"/>
        </w:rPr>
      </w:pPr>
      <w:r w:rsidRPr="0014187E">
        <w:rPr>
          <w:b/>
          <w:color w:val="D83B01"/>
        </w:rPr>
        <w:t>Step 3:</w:t>
      </w:r>
      <w:r w:rsidRPr="0014187E">
        <w:rPr>
          <w:color w:val="D83B01"/>
        </w:rPr>
        <w:t xml:space="preserve">  </w:t>
      </w:r>
      <w:r w:rsidRPr="00B06841">
        <w:rPr>
          <w:color w:val="2F2F2F"/>
        </w:rPr>
        <w:t>Enter for each month, the estimated salaries, marketing, utilities and other items you are projecting.</w:t>
      </w:r>
    </w:p>
    <w:p w14:paraId="7C0EF299" w14:textId="77777777" w:rsidR="00421F9B" w:rsidRPr="00B06841" w:rsidRDefault="00421F9B" w:rsidP="00421F9B">
      <w:pPr>
        <w:spacing w:line="360" w:lineRule="auto"/>
        <w:jc w:val="both"/>
        <w:rPr>
          <w:color w:val="2F2F2F"/>
        </w:rPr>
      </w:pPr>
      <w:r w:rsidRPr="0014187E">
        <w:rPr>
          <w:b/>
          <w:color w:val="D83B01"/>
        </w:rPr>
        <w:t xml:space="preserve">Step </w:t>
      </w:r>
      <w:r>
        <w:rPr>
          <w:b/>
          <w:color w:val="D83B01"/>
        </w:rPr>
        <w:t>4</w:t>
      </w:r>
      <w:r w:rsidRPr="0014187E">
        <w:rPr>
          <w:b/>
          <w:color w:val="D83B01"/>
        </w:rPr>
        <w:t>:</w:t>
      </w:r>
      <w:r w:rsidRPr="0014187E">
        <w:rPr>
          <w:color w:val="D83B01"/>
        </w:rPr>
        <w:t xml:space="preserve">  </w:t>
      </w:r>
      <w:r w:rsidRPr="00B06841">
        <w:rPr>
          <w:color w:val="2F2F2F"/>
        </w:rPr>
        <w:t>Once you have completed entering all of the costs, review the individual items and total amount to see where you might fine tune it or move something out into the future when you have more revenue coming in. The objective is to get to profitability and positive cash flow as quickly as possible.</w:t>
      </w:r>
    </w:p>
    <w:p w14:paraId="647DCF04" w14:textId="77777777" w:rsidR="00421F9B" w:rsidRPr="00421F9B" w:rsidRDefault="00623E77" w:rsidP="00421F9B">
      <w:pPr>
        <w:tabs>
          <w:tab w:val="left" w:pos="1216"/>
        </w:tabs>
      </w:pPr>
      <w:r>
        <w:rPr>
          <w:noProof/>
        </w:rPr>
        <mc:AlternateContent>
          <mc:Choice Requires="wpg">
            <w:drawing>
              <wp:anchor distT="0" distB="0" distL="114300" distR="114300" simplePos="0" relativeHeight="251696128" behindDoc="0" locked="0" layoutInCell="1" allowOverlap="1" wp14:anchorId="4F624043" wp14:editId="074833B1">
                <wp:simplePos x="0" y="0"/>
                <wp:positionH relativeFrom="margin">
                  <wp:align>right</wp:align>
                </wp:positionH>
                <wp:positionV relativeFrom="paragraph">
                  <wp:posOffset>3238500</wp:posOffset>
                </wp:positionV>
                <wp:extent cx="5935345" cy="208280"/>
                <wp:effectExtent l="0" t="0" r="8255" b="1270"/>
                <wp:wrapNone/>
                <wp:docPr id="321" name="Group 321"/>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322" name="Group 322"/>
                        <wpg:cNvGrpSpPr/>
                        <wpg:grpSpPr>
                          <a:xfrm>
                            <a:off x="3182257" y="3628"/>
                            <a:ext cx="2753495" cy="205112"/>
                            <a:chOff x="3182257" y="3628"/>
                            <a:chExt cx="2753495" cy="205112"/>
                          </a:xfrm>
                        </wpg:grpSpPr>
                        <wps:wsp>
                          <wps:cNvPr id="323" name="Rectangle 323"/>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Rectangle 32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5" name="Group 325"/>
                        <wpg:cNvGrpSpPr/>
                        <wpg:grpSpPr>
                          <a:xfrm rot="10800000">
                            <a:off x="0" y="0"/>
                            <a:ext cx="2753495" cy="205112"/>
                            <a:chOff x="0" y="0"/>
                            <a:chExt cx="2753495" cy="205112"/>
                          </a:xfrm>
                        </wpg:grpSpPr>
                        <wps:wsp>
                          <wps:cNvPr id="326" name="Rectangle 326"/>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4A235DC" id="Group 321" o:spid="_x0000_s1026" style="position:absolute;margin-left:416.15pt;margin-top:255pt;width:467.35pt;height:16.4pt;z-index:25169612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">
                <v:group id="Group 322"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23"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" fillcolor="#d83b01" stroked="f" strokeweight="1pt"/>
                  <v:rect id="Rectangle 32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" fillcolor="#2f2f2f" stroked="f" strokeweight="1pt"/>
                </v:group>
                <v:group id="Group 325"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">
                  <v:rect id="Rectangle 326"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" fillcolor="#d83b01" stroked="f" strokeweight="1pt"/>
                  <v:rect id="Rectangle 32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" fillcolor="#2f2f2f" stroked="f" strokeweight="1pt"/>
                </v:group>
                <w10:wrap anchorx="margin"/>
              </v:group>
            </w:pict>
          </mc:Fallback>
        </mc:AlternateContent>
      </w:r>
    </w:p>
    <w:sectPr w:rsidR="00421F9B" w:rsidRPr="00421F9B" w:rsidSect="00623E77">
      <w:footerReference w:type="default" r:id="rId12"/>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65979" w14:textId="77777777" w:rsidR="00941848" w:rsidRDefault="00941848" w:rsidP="008F1194">
      <w:pPr>
        <w:spacing w:after="0" w:line="240" w:lineRule="auto"/>
      </w:pPr>
      <w:r>
        <w:separator/>
      </w:r>
    </w:p>
  </w:endnote>
  <w:endnote w:type="continuationSeparator" w:id="0">
    <w:p w14:paraId="412B5AD6" w14:textId="77777777" w:rsidR="00941848" w:rsidRDefault="00941848"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3387563"/>
      <w:docPartObj>
        <w:docPartGallery w:val="Page Numbers (Bottom of Page)"/>
        <w:docPartUnique/>
      </w:docPartObj>
    </w:sdtPr>
    <w:sdtEndPr>
      <w:rPr>
        <w:noProof/>
      </w:rPr>
    </w:sdtEndPr>
    <w:sdtContent>
      <w:p w14:paraId="17C94E13" w14:textId="012FEB0A" w:rsidR="00623E77" w:rsidRDefault="00533449">
        <w:pPr>
          <w:pStyle w:val="Footer"/>
          <w:jc w:val="center"/>
        </w:pPr>
        <w:r>
          <w:rPr>
            <w:noProof/>
          </w:rPr>
          <mc:AlternateContent>
            <mc:Choice Requires="wpg">
              <w:drawing>
                <wp:anchor distT="0" distB="0" distL="114300" distR="114300" simplePos="0" relativeHeight="251659264" behindDoc="0" locked="0" layoutInCell="1" allowOverlap="1" wp14:anchorId="265898EE" wp14:editId="2FEFA214">
                  <wp:simplePos x="0" y="0"/>
                  <wp:positionH relativeFrom="margin">
                    <wp:posOffset>0</wp:posOffset>
                  </wp:positionH>
                  <wp:positionV relativeFrom="paragraph">
                    <wp:posOffset>-635</wp:posOffset>
                  </wp:positionV>
                  <wp:extent cx="5935345" cy="208280"/>
                  <wp:effectExtent l="0" t="0" r="8255" b="1270"/>
                  <wp:wrapNone/>
                  <wp:docPr id="1" name="Group 1"/>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 name="Group 2"/>
                          <wpg:cNvGrpSpPr/>
                          <wpg:grpSpPr>
                            <a:xfrm>
                              <a:off x="3182257" y="3628"/>
                              <a:ext cx="2753495" cy="205112"/>
                              <a:chOff x="3182257" y="3628"/>
                              <a:chExt cx="2753495" cy="205112"/>
                            </a:xfrm>
                          </wpg:grpSpPr>
                          <wps:wsp>
                            <wps:cNvPr id="3" name="Rectangle 3"/>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rot="10800000">
                              <a:off x="0" y="0"/>
                              <a:ext cx="2753495" cy="205112"/>
                              <a:chOff x="0" y="0"/>
                              <a:chExt cx="2753495" cy="205112"/>
                            </a:xfrm>
                          </wpg:grpSpPr>
                          <wps:wsp>
                            <wps:cNvPr id="6" name="Rectangle 6"/>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9E6E96" id="Group 1" o:spid="_x0000_s1026" style="position:absolute;margin-left:0;margin-top:-.05pt;width:467.35pt;height:16.4pt;z-index:251659264;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">
                  <v:group id="Group 2"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" fillcolor="#d83b01" stroked="f" strokeweight="1pt"/>
                    <v:rect id="Rectangle 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" fillcolor="#2f2f2f" stroked="f" strokeweight="1pt"/>
                  </v:group>
                  <v:group id="Group 5"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">
                    <v:rect id="Rectangle 6"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" fillcolor="#d83b01" stroked="f" strokeweight="1pt"/>
                    <v:rect id="Rectangle 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" fillcolor="#2f2f2f" stroked="f" strokeweight="1pt"/>
                  </v:group>
                  <w10:wrap anchorx="margin"/>
                </v:group>
              </w:pict>
            </mc:Fallback>
          </mc:AlternateContent>
        </w:r>
        <w:r w:rsidR="00623E77">
          <w:fldChar w:fldCharType="begin"/>
        </w:r>
        <w:r w:rsidR="00623E77">
          <w:instrText xml:space="preserve"> PAGE   \* MERGEFORMAT </w:instrText>
        </w:r>
        <w:r w:rsidR="00623E77">
          <w:fldChar w:fldCharType="separate"/>
        </w:r>
        <w:r w:rsidR="00A41FE6">
          <w:rPr>
            <w:noProof/>
          </w:rPr>
          <w:t>1</w:t>
        </w:r>
        <w:r w:rsidR="00623E77">
          <w:rPr>
            <w:noProof/>
          </w:rPr>
          <w:fldChar w:fldCharType="end"/>
        </w:r>
      </w:p>
    </w:sdtContent>
  </w:sdt>
  <w:p w14:paraId="20C4DCD6" w14:textId="77777777" w:rsidR="00DA7DF6" w:rsidRDefault="00DA7D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601691"/>
      <w:docPartObj>
        <w:docPartGallery w:val="Page Numbers (Bottom of Page)"/>
        <w:docPartUnique/>
      </w:docPartObj>
    </w:sdtPr>
    <w:sdtEndPr>
      <w:rPr>
        <w:noProof/>
      </w:rPr>
    </w:sdtEndPr>
    <w:sdtContent>
      <w:p w14:paraId="2B644829" w14:textId="1D291A12" w:rsidR="00623E77" w:rsidRDefault="001E24CC">
        <w:pPr>
          <w:pStyle w:val="Footer"/>
          <w:jc w:val="center"/>
        </w:pPr>
        <w:r>
          <w:rPr>
            <w:noProof/>
          </w:rPr>
          <mc:AlternateContent>
            <mc:Choice Requires="wpg">
              <w:drawing>
                <wp:anchor distT="0" distB="0" distL="114300" distR="114300" simplePos="0" relativeHeight="251661312" behindDoc="0" locked="0" layoutInCell="1" allowOverlap="1" wp14:anchorId="4CD9EB7F" wp14:editId="0205A377">
                  <wp:simplePos x="0" y="0"/>
                  <wp:positionH relativeFrom="margin">
                    <wp:align>center</wp:align>
                  </wp:positionH>
                  <wp:positionV relativeFrom="paragraph">
                    <wp:posOffset>2992</wp:posOffset>
                  </wp:positionV>
                  <wp:extent cx="5935345" cy="208280"/>
                  <wp:effectExtent l="0" t="0" r="8255" b="1270"/>
                  <wp:wrapNone/>
                  <wp:docPr id="22" name="Group 22"/>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3" name="Group 23"/>
                          <wpg:cNvGrpSpPr/>
                          <wpg:grpSpPr>
                            <a:xfrm>
                              <a:off x="3182257" y="3628"/>
                              <a:ext cx="2753495" cy="205112"/>
                              <a:chOff x="3182257" y="3628"/>
                              <a:chExt cx="2753495" cy="205112"/>
                            </a:xfrm>
                          </wpg:grpSpPr>
                          <wps:wsp>
                            <wps:cNvPr id="24" name="Rectangle 24"/>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rot="10800000">
                              <a:off x="0" y="0"/>
                              <a:ext cx="2753495" cy="205112"/>
                              <a:chOff x="0" y="0"/>
                              <a:chExt cx="2753495" cy="205112"/>
                            </a:xfrm>
                          </wpg:grpSpPr>
                          <wps:wsp>
                            <wps:cNvPr id="31" name="Rectangle 31"/>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014D949" id="Group 22" o:spid="_x0000_s1026" style="position:absolute;margin-left:0;margin-top:.25pt;width:467.35pt;height:16.4pt;z-index:251661312;mso-position-horizontal:center;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">
                  <v:group id="Group 23"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" fillcolor="#d83b01" stroked="f" strokeweight="1pt"/>
                    <v:rect id="Rectangle 2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" fillcolor="#2f2f2f" stroked="f" strokeweight="1pt"/>
                  </v:group>
                  <v:group id="Group 30"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">
                    <v:rect id="Rectangle 31"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" fillcolor="#d83b01" stroked="f" strokeweight="1pt"/>
                    <v:rect id="Rectangle 224"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" fillcolor="#2f2f2f" stroked="f" strokeweight="1pt"/>
                  </v:group>
                  <w10:wrap anchorx="margin"/>
                </v:group>
              </w:pict>
            </mc:Fallback>
          </mc:AlternateContent>
        </w:r>
        <w:r w:rsidR="00623E77">
          <w:fldChar w:fldCharType="begin"/>
        </w:r>
        <w:r w:rsidR="00623E77">
          <w:instrText xml:space="preserve"> PAGE   \* MERGEFORMAT </w:instrText>
        </w:r>
        <w:r w:rsidR="00623E77">
          <w:fldChar w:fldCharType="separate"/>
        </w:r>
        <w:r w:rsidR="00A41FE6">
          <w:rPr>
            <w:noProof/>
          </w:rPr>
          <w:t>12</w:t>
        </w:r>
        <w:r w:rsidR="00623E77">
          <w:rPr>
            <w:noProof/>
          </w:rPr>
          <w:fldChar w:fldCharType="end"/>
        </w:r>
      </w:p>
    </w:sdtContent>
  </w:sdt>
  <w:p w14:paraId="41311BF2" w14:textId="77777777" w:rsidR="00DA7DF6" w:rsidRDefault="00DA7D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5341857"/>
      <w:docPartObj>
        <w:docPartGallery w:val="Page Numbers (Bottom of Page)"/>
        <w:docPartUnique/>
      </w:docPartObj>
    </w:sdtPr>
    <w:sdtEndPr>
      <w:rPr>
        <w:noProof/>
      </w:rPr>
    </w:sdtEndPr>
    <w:sdtContent>
      <w:p w14:paraId="59AD323A" w14:textId="0EBA81C6" w:rsidR="00623E77" w:rsidRDefault="001E24CC">
        <w:pPr>
          <w:pStyle w:val="Footer"/>
          <w:jc w:val="center"/>
        </w:pPr>
        <w:r>
          <w:rPr>
            <w:noProof/>
          </w:rPr>
          <mc:AlternateContent>
            <mc:Choice Requires="wpg">
              <w:drawing>
                <wp:anchor distT="0" distB="0" distL="114300" distR="114300" simplePos="0" relativeHeight="251663360" behindDoc="0" locked="0" layoutInCell="1" allowOverlap="1" wp14:anchorId="0BD45ED8" wp14:editId="4806A3BE">
                  <wp:simplePos x="0" y="0"/>
                  <wp:positionH relativeFrom="margin">
                    <wp:align>right</wp:align>
                  </wp:positionH>
                  <wp:positionV relativeFrom="paragraph">
                    <wp:posOffset>-20015</wp:posOffset>
                  </wp:positionV>
                  <wp:extent cx="5935345" cy="208280"/>
                  <wp:effectExtent l="0" t="0" r="8255" b="1270"/>
                  <wp:wrapNone/>
                  <wp:docPr id="225" name="Group 225"/>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26" name="Group 226"/>
                          <wpg:cNvGrpSpPr/>
                          <wpg:grpSpPr>
                            <a:xfrm>
                              <a:off x="3182257" y="3628"/>
                              <a:ext cx="2753495" cy="205112"/>
                              <a:chOff x="3182257" y="3628"/>
                              <a:chExt cx="2753495" cy="205112"/>
                            </a:xfrm>
                          </wpg:grpSpPr>
                          <wps:wsp>
                            <wps:cNvPr id="227" name="Rectangle 227"/>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9" name="Group 229"/>
                          <wpg:cNvGrpSpPr/>
                          <wpg:grpSpPr>
                            <a:xfrm rot="10800000">
                              <a:off x="0" y="0"/>
                              <a:ext cx="2753495" cy="205112"/>
                              <a:chOff x="0" y="0"/>
                              <a:chExt cx="2753495" cy="205112"/>
                            </a:xfrm>
                          </wpg:grpSpPr>
                          <wps:wsp>
                            <wps:cNvPr id="244" name="Rectangle 244"/>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02883F6" id="Group 225" o:spid="_x0000_s1026" style="position:absolute;margin-left:416.15pt;margin-top:-1.6pt;width:467.35pt;height:16.4pt;z-index:251663360;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">
                  <v:group id="Group 226"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ect id="Rectangle 227"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" fillcolor="#d83b01" stroked="f" strokeweight="1pt"/>
                    <v:rect id="Rectangle 228"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" fillcolor="#2f2f2f" stroked="f" strokeweight="1pt"/>
                  </v:group>
                  <v:group id="Group 229"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">
                    <v:rect id="Rectangle 244"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" fillcolor="#d83b01" stroked="f" strokeweight="1pt"/>
                    <v:rect id="Rectangle 245"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" fillcolor="#2f2f2f" stroked="f" strokeweight="1pt"/>
                  </v:group>
                  <w10:wrap anchorx="margin"/>
                </v:group>
              </w:pict>
            </mc:Fallback>
          </mc:AlternateContent>
        </w:r>
        <w:r w:rsidR="00623E77">
          <w:fldChar w:fldCharType="begin"/>
        </w:r>
        <w:r w:rsidR="00623E77">
          <w:instrText xml:space="preserve"> PAGE   \* MERGEFORMAT </w:instrText>
        </w:r>
        <w:r w:rsidR="00623E77">
          <w:fldChar w:fldCharType="separate"/>
        </w:r>
        <w:r w:rsidR="00A41FE6">
          <w:rPr>
            <w:noProof/>
          </w:rPr>
          <w:t>14</w:t>
        </w:r>
        <w:r w:rsidR="00623E77">
          <w:rPr>
            <w:noProof/>
          </w:rPr>
          <w:fldChar w:fldCharType="end"/>
        </w:r>
      </w:p>
    </w:sdtContent>
  </w:sdt>
  <w:p w14:paraId="646CC012" w14:textId="5FE5D21D" w:rsidR="00DA7DF6" w:rsidRDefault="00DA7D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0787668"/>
      <w:docPartObj>
        <w:docPartGallery w:val="Page Numbers (Bottom of Page)"/>
        <w:docPartUnique/>
      </w:docPartObj>
    </w:sdtPr>
    <w:sdtEndPr>
      <w:rPr>
        <w:noProof/>
      </w:rPr>
    </w:sdtEndPr>
    <w:sdtContent>
      <w:p w14:paraId="26913E87" w14:textId="77777777" w:rsidR="00623E77" w:rsidRDefault="00623E77">
        <w:pPr>
          <w:pStyle w:val="Footer"/>
          <w:jc w:val="center"/>
        </w:pPr>
        <w:r>
          <w:fldChar w:fldCharType="begin"/>
        </w:r>
        <w:r>
          <w:instrText xml:space="preserve"> PAGE   \* MERGEFORMAT </w:instrText>
        </w:r>
        <w:r>
          <w:fldChar w:fldCharType="separate"/>
        </w:r>
        <w:r w:rsidR="00A41FE6">
          <w:rPr>
            <w:noProof/>
          </w:rPr>
          <w:t>15</w:t>
        </w:r>
        <w:r>
          <w:rPr>
            <w:noProof/>
          </w:rPr>
          <w:fldChar w:fldCharType="end"/>
        </w:r>
      </w:p>
    </w:sdtContent>
  </w:sdt>
  <w:p w14:paraId="2D187A5D" w14:textId="77777777" w:rsidR="00DA7DF6" w:rsidRDefault="00DA7DF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288239"/>
      <w:docPartObj>
        <w:docPartGallery w:val="Page Numbers (Bottom of Page)"/>
        <w:docPartUnique/>
      </w:docPartObj>
    </w:sdtPr>
    <w:sdtEndPr>
      <w:rPr>
        <w:noProof/>
      </w:rPr>
    </w:sdtEndPr>
    <w:sdtContent>
      <w:p w14:paraId="6DBD7DC5" w14:textId="77777777" w:rsidR="00623E77" w:rsidRDefault="00623E77">
        <w:pPr>
          <w:pStyle w:val="Footer"/>
          <w:jc w:val="center"/>
        </w:pPr>
        <w:r>
          <w:fldChar w:fldCharType="begin"/>
        </w:r>
        <w:r>
          <w:instrText xml:space="preserve"> PAGE   \* MERGEFORMAT </w:instrText>
        </w:r>
        <w:r>
          <w:fldChar w:fldCharType="separate"/>
        </w:r>
        <w:r w:rsidR="00A41FE6">
          <w:rPr>
            <w:noProof/>
          </w:rPr>
          <w:t>16</w:t>
        </w:r>
        <w:r>
          <w:rPr>
            <w:noProof/>
          </w:rPr>
          <w:fldChar w:fldCharType="end"/>
        </w:r>
      </w:p>
    </w:sdtContent>
  </w:sdt>
  <w:p w14:paraId="198EDA04" w14:textId="77777777" w:rsidR="00DA7DF6" w:rsidRDefault="00DA7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7F6A9" w14:textId="77777777" w:rsidR="00941848" w:rsidRDefault="00941848" w:rsidP="008F1194">
      <w:pPr>
        <w:spacing w:after="0" w:line="240" w:lineRule="auto"/>
      </w:pPr>
      <w:r>
        <w:separator/>
      </w:r>
    </w:p>
  </w:footnote>
  <w:footnote w:type="continuationSeparator" w:id="0">
    <w:p w14:paraId="0353E0A3" w14:textId="77777777" w:rsidR="00941848" w:rsidRDefault="00941848" w:rsidP="008F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54A"/>
    <w:multiLevelType w:val="hybridMultilevel"/>
    <w:tmpl w:val="241A4B7C"/>
    <w:lvl w:ilvl="0" w:tplc="14484ABA">
      <w:start w:val="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33D15"/>
    <w:multiLevelType w:val="hybridMultilevel"/>
    <w:tmpl w:val="B6B82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8A5B76"/>
    <w:multiLevelType w:val="hybridMultilevel"/>
    <w:tmpl w:val="FB72DF68"/>
    <w:lvl w:ilvl="0" w:tplc="4D344304">
      <w:start w:val="1"/>
      <w:numFmt w:val="bullet"/>
      <w:lvlText w:val="o"/>
      <w:lvlJc w:val="center"/>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F565F8"/>
    <w:multiLevelType w:val="hybridMultilevel"/>
    <w:tmpl w:val="18A015FE"/>
    <w:lvl w:ilvl="0" w:tplc="9DAC531E">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5"/>
  </w:num>
  <w:num w:numId="4">
    <w:abstractNumId w:val="8"/>
  </w:num>
  <w:num w:numId="5">
    <w:abstractNumId w:val="7"/>
  </w:num>
  <w:num w:numId="6">
    <w:abstractNumId w:val="2"/>
  </w:num>
  <w:num w:numId="7">
    <w:abstractNumId w:val="21"/>
  </w:num>
  <w:num w:numId="8">
    <w:abstractNumId w:val="16"/>
  </w:num>
  <w:num w:numId="9">
    <w:abstractNumId w:val="19"/>
  </w:num>
  <w:num w:numId="10">
    <w:abstractNumId w:val="18"/>
  </w:num>
  <w:num w:numId="11">
    <w:abstractNumId w:val="14"/>
  </w:num>
  <w:num w:numId="12">
    <w:abstractNumId w:val="6"/>
  </w:num>
  <w:num w:numId="13">
    <w:abstractNumId w:val="15"/>
  </w:num>
  <w:num w:numId="14">
    <w:abstractNumId w:val="3"/>
  </w:num>
  <w:num w:numId="15">
    <w:abstractNumId w:val="17"/>
  </w:num>
  <w:num w:numId="16">
    <w:abstractNumId w:val="10"/>
  </w:num>
  <w:num w:numId="17">
    <w:abstractNumId w:val="12"/>
  </w:num>
  <w:num w:numId="18">
    <w:abstractNumId w:val="9"/>
  </w:num>
  <w:num w:numId="19">
    <w:abstractNumId w:val="11"/>
  </w:num>
  <w:num w:numId="20">
    <w:abstractNumId w:val="4"/>
  </w:num>
  <w:num w:numId="21">
    <w:abstractNumId w:val="1"/>
  </w:num>
  <w:num w:numId="22">
    <w:abstractNumId w:val="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49"/>
    <w:rsid w:val="000048CB"/>
    <w:rsid w:val="00051DFE"/>
    <w:rsid w:val="000A7CCA"/>
    <w:rsid w:val="000F6C90"/>
    <w:rsid w:val="0014729A"/>
    <w:rsid w:val="00174F40"/>
    <w:rsid w:val="00191D63"/>
    <w:rsid w:val="001C4430"/>
    <w:rsid w:val="001D5B2D"/>
    <w:rsid w:val="001E24CC"/>
    <w:rsid w:val="00241A86"/>
    <w:rsid w:val="002725C2"/>
    <w:rsid w:val="00277281"/>
    <w:rsid w:val="00311990"/>
    <w:rsid w:val="00350112"/>
    <w:rsid w:val="003547AC"/>
    <w:rsid w:val="003817E0"/>
    <w:rsid w:val="00404562"/>
    <w:rsid w:val="0040464F"/>
    <w:rsid w:val="00421F9B"/>
    <w:rsid w:val="00435F2E"/>
    <w:rsid w:val="00450BBB"/>
    <w:rsid w:val="0045373C"/>
    <w:rsid w:val="004C32B5"/>
    <w:rsid w:val="00513443"/>
    <w:rsid w:val="00533449"/>
    <w:rsid w:val="00535B50"/>
    <w:rsid w:val="005426A5"/>
    <w:rsid w:val="00623E77"/>
    <w:rsid w:val="00631541"/>
    <w:rsid w:val="006B2F2B"/>
    <w:rsid w:val="007A4B7E"/>
    <w:rsid w:val="00852BBD"/>
    <w:rsid w:val="008B0B21"/>
    <w:rsid w:val="008E5632"/>
    <w:rsid w:val="008F1194"/>
    <w:rsid w:val="009358CF"/>
    <w:rsid w:val="00935DD1"/>
    <w:rsid w:val="00941848"/>
    <w:rsid w:val="00974A50"/>
    <w:rsid w:val="009775A0"/>
    <w:rsid w:val="00A074D0"/>
    <w:rsid w:val="00A41FE6"/>
    <w:rsid w:val="00A43F3A"/>
    <w:rsid w:val="00A95895"/>
    <w:rsid w:val="00AD2BD5"/>
    <w:rsid w:val="00B04624"/>
    <w:rsid w:val="00C46E3A"/>
    <w:rsid w:val="00C6251A"/>
    <w:rsid w:val="00CD2146"/>
    <w:rsid w:val="00CE03B5"/>
    <w:rsid w:val="00D30F4A"/>
    <w:rsid w:val="00D5153F"/>
    <w:rsid w:val="00D71C9E"/>
    <w:rsid w:val="00DA7DF6"/>
    <w:rsid w:val="00E25BC6"/>
    <w:rsid w:val="00E600C9"/>
    <w:rsid w:val="00E613A3"/>
    <w:rsid w:val="00EA5F84"/>
    <w:rsid w:val="00EC36F5"/>
    <w:rsid w:val="00F823AD"/>
    <w:rsid w:val="00F82AF2"/>
    <w:rsid w:val="00FB1147"/>
    <w:rsid w:val="00FB13F4"/>
    <w:rsid w:val="00F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A773E"/>
  <w15:chartTrackingRefBased/>
  <w15:docId w15:val="{AA1A4E9D-B992-424F-B082-0F535A9C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00C9"/>
  </w:style>
  <w:style w:type="paragraph" w:styleId="Heading1">
    <w:name w:val="heading 1"/>
    <w:basedOn w:val="Normal"/>
    <w:next w:val="Normal"/>
    <w:link w:val="Heading1Char"/>
    <w:uiPriority w:val="9"/>
    <w:qFormat/>
    <w:rsid w:val="00E613A3"/>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94"/>
  </w:style>
  <w:style w:type="paragraph" w:styleId="Footer">
    <w:name w:val="footer"/>
    <w:basedOn w:val="Normal"/>
    <w:link w:val="FooterChar"/>
    <w:uiPriority w:val="99"/>
    <w:unhideWhenUsed/>
    <w:rsid w:val="008F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8F1194"/>
    <w:pPr>
      <w:spacing w:after="0" w:line="240" w:lineRule="auto"/>
    </w:pPr>
    <w:rPr>
      <w:rFonts w:eastAsiaTheme="minorEastAsia"/>
    </w:rPr>
  </w:style>
  <w:style w:type="character" w:customStyle="1" w:styleId="NoSpacingChar">
    <w:name w:val="No Spacing Char"/>
    <w:basedOn w:val="DefaultParagraphFont"/>
    <w:link w:val="NoSpacing"/>
    <w:uiPriority w:val="1"/>
    <w:rsid w:val="008F1194"/>
    <w:rPr>
      <w:rFonts w:eastAsiaTheme="minorEastAsia"/>
    </w:rPr>
  </w:style>
  <w:style w:type="paragraph" w:styleId="ListParagraph">
    <w:name w:val="List Paragraph"/>
    <w:basedOn w:val="Normal"/>
    <w:uiPriority w:val="34"/>
    <w:qFormat/>
    <w:rsid w:val="00191D63"/>
    <w:pPr>
      <w:ind w:left="720"/>
      <w:contextualSpacing/>
    </w:pPr>
  </w:style>
  <w:style w:type="table" w:styleId="TableGrid">
    <w:name w:val="Table Grid"/>
    <w:basedOn w:val="Table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 w:type="character" w:customStyle="1" w:styleId="Heading1Char">
    <w:name w:val="Heading 1 Char"/>
    <w:basedOn w:val="DefaultParagraphFont"/>
    <w:link w:val="Heading1"/>
    <w:uiPriority w:val="9"/>
    <w:rsid w:val="00E613A3"/>
    <w:rPr>
      <w:rFonts w:asciiTheme="majorHAnsi" w:eastAsiaTheme="majorEastAsia" w:hAnsiTheme="majorHAnsi" w:cstheme="majorBidi"/>
      <w:color w:val="C77C0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778530">
      <w:bodyDiv w:val="1"/>
      <w:marLeft w:val="0"/>
      <w:marRight w:val="0"/>
      <w:marTop w:val="0"/>
      <w:marBottom w:val="0"/>
      <w:divBdr>
        <w:top w:val="none" w:sz="0" w:space="0" w:color="auto"/>
        <w:left w:val="none" w:sz="0" w:space="0" w:color="auto"/>
        <w:bottom w:val="none" w:sz="0" w:space="0" w:color="auto"/>
        <w:right w:val="none" w:sz="0" w:space="0" w:color="auto"/>
      </w:divBdr>
    </w:div>
    <w:div w:id="841046955">
      <w:bodyDiv w:val="1"/>
      <w:marLeft w:val="0"/>
      <w:marRight w:val="0"/>
      <w:marTop w:val="0"/>
      <w:marBottom w:val="0"/>
      <w:divBdr>
        <w:top w:val="none" w:sz="0" w:space="0" w:color="auto"/>
        <w:left w:val="none" w:sz="0" w:space="0" w:color="auto"/>
        <w:bottom w:val="none" w:sz="0" w:space="0" w:color="auto"/>
        <w:right w:val="none" w:sz="0" w:space="0" w:color="auto"/>
      </w:divBdr>
    </w:div>
    <w:div w:id="892353155">
      <w:bodyDiv w:val="1"/>
      <w:marLeft w:val="0"/>
      <w:marRight w:val="0"/>
      <w:marTop w:val="0"/>
      <w:marBottom w:val="0"/>
      <w:divBdr>
        <w:top w:val="none" w:sz="0" w:space="0" w:color="auto"/>
        <w:left w:val="none" w:sz="0" w:space="0" w:color="auto"/>
        <w:bottom w:val="none" w:sz="0" w:space="0" w:color="auto"/>
        <w:right w:val="none" w:sz="0" w:space="0" w:color="auto"/>
      </w:divBdr>
    </w:div>
    <w:div w:id="970130114">
      <w:bodyDiv w:val="1"/>
      <w:marLeft w:val="0"/>
      <w:marRight w:val="0"/>
      <w:marTop w:val="0"/>
      <w:marBottom w:val="0"/>
      <w:divBdr>
        <w:top w:val="none" w:sz="0" w:space="0" w:color="auto"/>
        <w:left w:val="none" w:sz="0" w:space="0" w:color="auto"/>
        <w:bottom w:val="none" w:sz="0" w:space="0" w:color="auto"/>
        <w:right w:val="none" w:sz="0" w:space="0" w:color="auto"/>
      </w:divBdr>
    </w:div>
    <w:div w:id="1004629449">
      <w:bodyDiv w:val="1"/>
      <w:marLeft w:val="0"/>
      <w:marRight w:val="0"/>
      <w:marTop w:val="0"/>
      <w:marBottom w:val="0"/>
      <w:divBdr>
        <w:top w:val="none" w:sz="0" w:space="0" w:color="auto"/>
        <w:left w:val="none" w:sz="0" w:space="0" w:color="auto"/>
        <w:bottom w:val="none" w:sz="0" w:space="0" w:color="auto"/>
        <w:right w:val="none" w:sz="0" w:space="0" w:color="auto"/>
      </w:divBdr>
    </w:div>
    <w:div w:id="1014844351">
      <w:bodyDiv w:val="1"/>
      <w:marLeft w:val="0"/>
      <w:marRight w:val="0"/>
      <w:marTop w:val="0"/>
      <w:marBottom w:val="0"/>
      <w:divBdr>
        <w:top w:val="none" w:sz="0" w:space="0" w:color="auto"/>
        <w:left w:val="none" w:sz="0" w:space="0" w:color="auto"/>
        <w:bottom w:val="none" w:sz="0" w:space="0" w:color="auto"/>
        <w:right w:val="none" w:sz="0" w:space="0" w:color="auto"/>
      </w:divBdr>
    </w:div>
    <w:div w:id="1064832236">
      <w:bodyDiv w:val="1"/>
      <w:marLeft w:val="0"/>
      <w:marRight w:val="0"/>
      <w:marTop w:val="0"/>
      <w:marBottom w:val="0"/>
      <w:divBdr>
        <w:top w:val="none" w:sz="0" w:space="0" w:color="auto"/>
        <w:left w:val="none" w:sz="0" w:space="0" w:color="auto"/>
        <w:bottom w:val="none" w:sz="0" w:space="0" w:color="auto"/>
        <w:right w:val="none" w:sz="0" w:space="0" w:color="auto"/>
      </w:divBdr>
    </w:div>
    <w:div w:id="1141114213">
      <w:bodyDiv w:val="1"/>
      <w:marLeft w:val="0"/>
      <w:marRight w:val="0"/>
      <w:marTop w:val="0"/>
      <w:marBottom w:val="0"/>
      <w:divBdr>
        <w:top w:val="none" w:sz="0" w:space="0" w:color="auto"/>
        <w:left w:val="none" w:sz="0" w:space="0" w:color="auto"/>
        <w:bottom w:val="none" w:sz="0" w:space="0" w:color="auto"/>
        <w:right w:val="none" w:sz="0" w:space="0" w:color="auto"/>
      </w:divBdr>
    </w:div>
    <w:div w:id="1228106364">
      <w:bodyDiv w:val="1"/>
      <w:marLeft w:val="0"/>
      <w:marRight w:val="0"/>
      <w:marTop w:val="0"/>
      <w:marBottom w:val="0"/>
      <w:divBdr>
        <w:top w:val="none" w:sz="0" w:space="0" w:color="auto"/>
        <w:left w:val="none" w:sz="0" w:space="0" w:color="auto"/>
        <w:bottom w:val="none" w:sz="0" w:space="0" w:color="auto"/>
        <w:right w:val="none" w:sz="0" w:space="0" w:color="auto"/>
      </w:divBdr>
    </w:div>
    <w:div w:id="1272130857">
      <w:bodyDiv w:val="1"/>
      <w:marLeft w:val="0"/>
      <w:marRight w:val="0"/>
      <w:marTop w:val="0"/>
      <w:marBottom w:val="0"/>
      <w:divBdr>
        <w:top w:val="none" w:sz="0" w:space="0" w:color="auto"/>
        <w:left w:val="none" w:sz="0" w:space="0" w:color="auto"/>
        <w:bottom w:val="none" w:sz="0" w:space="0" w:color="auto"/>
        <w:right w:val="none" w:sz="0" w:space="0" w:color="auto"/>
      </w:divBdr>
    </w:div>
    <w:div w:id="134751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ys.000\AppData\Roaming\Microsoft\Templates\Business%20Plan.dotx" TargetMode="Externa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Plan</Template>
  <TotalTime>9</TotalTime>
  <Pages>8</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Garman</dc:creator>
  <cp:keywords/>
  <dc:description/>
  <cp:lastModifiedBy>Rhys Garman</cp:lastModifiedBy>
  <cp:revision>3</cp:revision>
  <dcterms:created xsi:type="dcterms:W3CDTF">2020-05-17T10:18:00Z</dcterms:created>
  <dcterms:modified xsi:type="dcterms:W3CDTF">2020-05-17T10:28:00Z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0x0101005F02E0EF7D44C04B9FA644DBFF45FF6A</vt:lpwstr>
  </property>
</Properties>
</file>